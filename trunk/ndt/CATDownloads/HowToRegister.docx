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87409" w14:textId="3DB85682" w:rsidR="004F6830" w:rsidRPr="004F6830" w:rsidRDefault="004F6830" w:rsidP="004F6830">
      <w:pPr>
        <w:spacing w:line="360" w:lineRule="auto"/>
        <w:rPr>
          <w:rFonts w:asciiTheme="majorHAnsi" w:eastAsia="Times New Roman" w:hAnsiTheme="majorHAnsi" w:cstheme="majorHAnsi"/>
          <w:b/>
          <w:szCs w:val="22"/>
          <w:u w:val="single"/>
        </w:rPr>
      </w:pPr>
      <w:r w:rsidRPr="004F6830">
        <w:rPr>
          <w:rFonts w:asciiTheme="majorHAnsi" w:eastAsia="Times New Roman" w:hAnsiTheme="majorHAnsi" w:cstheme="majorHAnsi"/>
          <w:b/>
          <w:szCs w:val="22"/>
          <w:u w:val="single"/>
        </w:rPr>
        <w:t xml:space="preserve">Welcome to </w:t>
      </w:r>
      <w:proofErr w:type="spellStart"/>
      <w:r w:rsidRPr="004F6830">
        <w:rPr>
          <w:rFonts w:asciiTheme="majorHAnsi" w:eastAsia="Times New Roman" w:hAnsiTheme="majorHAnsi" w:cstheme="majorHAnsi"/>
          <w:b/>
          <w:szCs w:val="22"/>
          <w:u w:val="single"/>
        </w:rPr>
        <w:t>iDebate</w:t>
      </w:r>
      <w:proofErr w:type="spellEnd"/>
      <w:r w:rsidRPr="004F6830">
        <w:rPr>
          <w:rFonts w:asciiTheme="majorHAnsi" w:eastAsia="Times New Roman" w:hAnsiTheme="majorHAnsi" w:cstheme="majorHAnsi"/>
          <w:b/>
          <w:szCs w:val="22"/>
          <w:u w:val="single"/>
        </w:rPr>
        <w:t xml:space="preserve"> </w:t>
      </w:r>
      <w:proofErr w:type="spellStart"/>
      <w:r w:rsidRPr="004F6830">
        <w:rPr>
          <w:rFonts w:asciiTheme="majorHAnsi" w:eastAsia="Times New Roman" w:hAnsiTheme="majorHAnsi" w:cstheme="majorHAnsi"/>
          <w:b/>
          <w:szCs w:val="22"/>
          <w:u w:val="single"/>
        </w:rPr>
        <w:t>Tabroom</w:t>
      </w:r>
      <w:proofErr w:type="spellEnd"/>
      <w:r w:rsidRPr="004F6830">
        <w:rPr>
          <w:rFonts w:asciiTheme="majorHAnsi" w:eastAsia="Times New Roman" w:hAnsiTheme="majorHAnsi" w:cstheme="majorHAnsi"/>
          <w:b/>
          <w:szCs w:val="22"/>
          <w:u w:val="single"/>
        </w:rPr>
        <w:t>!</w:t>
      </w:r>
    </w:p>
    <w:p w14:paraId="768EEDAE" w14:textId="00D3670B" w:rsidR="00D30E43" w:rsidRPr="004F6830" w:rsidRDefault="00D30E43" w:rsidP="00D30E43">
      <w:pPr>
        <w:spacing w:line="360" w:lineRule="auto"/>
        <w:ind w:firstLine="720"/>
        <w:rPr>
          <w:rFonts w:asciiTheme="majorHAnsi" w:eastAsia="Times New Roman" w:hAnsiTheme="majorHAnsi" w:cstheme="majorHAnsi"/>
          <w:szCs w:val="22"/>
        </w:rPr>
      </w:pPr>
      <w:r w:rsidRPr="004F6830">
        <w:rPr>
          <w:rFonts w:asciiTheme="majorHAnsi" w:eastAsia="Times New Roman" w:hAnsiTheme="majorHAnsi" w:cstheme="majorHAnsi"/>
          <w:szCs w:val="22"/>
        </w:rPr>
        <w:t>The first time using any registration site is the hardest, but we are confident that anyone who can use email and spends 10 minutes reading this document can go from having never used the site to entering their first tournament in under 30 minutes.  Once you are familiar in the process, you can generally enter tournaments in under 5 minutes.  And once you set up your basic accounts, you won’t have to constantly re-enter contact i</w:t>
      </w:r>
      <w:r w:rsidR="008B74B6">
        <w:rPr>
          <w:rFonts w:asciiTheme="majorHAnsi" w:eastAsia="Times New Roman" w:hAnsiTheme="majorHAnsi" w:cstheme="majorHAnsi"/>
          <w:szCs w:val="22"/>
        </w:rPr>
        <w:t xml:space="preserve">nformation and name information every time you enter a new tournament.  Plus, entering your information here will allow us to link all of the results to your competitors and judges, and that allows us to automatically calculate your results in important point systems (such as </w:t>
      </w:r>
      <w:proofErr w:type="spellStart"/>
      <w:r w:rsidR="008B74B6">
        <w:rPr>
          <w:rFonts w:asciiTheme="majorHAnsi" w:eastAsia="Times New Roman" w:hAnsiTheme="majorHAnsi" w:cstheme="majorHAnsi"/>
          <w:szCs w:val="22"/>
        </w:rPr>
        <w:t>iDebate</w:t>
      </w:r>
      <w:proofErr w:type="spellEnd"/>
      <w:r w:rsidR="008B74B6">
        <w:rPr>
          <w:rFonts w:asciiTheme="majorHAnsi" w:eastAsia="Times New Roman" w:hAnsiTheme="majorHAnsi" w:cstheme="majorHAnsi"/>
          <w:szCs w:val="22"/>
        </w:rPr>
        <w:t xml:space="preserve"> Honors points, but including the WUDC World Rankings, and the NDT, CEDA, and NDCA systems).  It will give your students customized results pages, and get you customized information about your squad.  With just a few clicks you should be able to generate comprehensive reports for use by coaches and administrators.</w:t>
      </w:r>
    </w:p>
    <w:p w14:paraId="2F485642" w14:textId="4924B902" w:rsidR="00D30E43" w:rsidRPr="004F6830" w:rsidRDefault="00D30E43" w:rsidP="00D30E43">
      <w:pPr>
        <w:spacing w:line="360" w:lineRule="auto"/>
        <w:ind w:firstLine="720"/>
        <w:rPr>
          <w:rFonts w:asciiTheme="majorHAnsi" w:eastAsia="Times New Roman" w:hAnsiTheme="majorHAnsi" w:cstheme="majorHAnsi"/>
          <w:szCs w:val="22"/>
        </w:rPr>
      </w:pPr>
      <w:r w:rsidRPr="004F6830">
        <w:rPr>
          <w:rFonts w:asciiTheme="majorHAnsi" w:eastAsia="Times New Roman" w:hAnsiTheme="majorHAnsi" w:cstheme="majorHAnsi"/>
          <w:szCs w:val="22"/>
        </w:rPr>
        <w:t>Please take 10 minutes to read through this document.</w:t>
      </w:r>
      <w:r w:rsidR="004F6830" w:rsidRPr="004F6830">
        <w:rPr>
          <w:rFonts w:asciiTheme="majorHAnsi" w:eastAsia="Times New Roman" w:hAnsiTheme="majorHAnsi" w:cstheme="majorHAnsi"/>
          <w:szCs w:val="22"/>
        </w:rPr>
        <w:t xml:space="preserve">  There are 3 basic things to do to enter your first tournament.  After your first run-through, you’ll only need to do the 3</w:t>
      </w:r>
      <w:r w:rsidR="004F6830" w:rsidRPr="004F6830">
        <w:rPr>
          <w:rFonts w:asciiTheme="majorHAnsi" w:eastAsia="Times New Roman" w:hAnsiTheme="majorHAnsi" w:cstheme="majorHAnsi"/>
          <w:szCs w:val="22"/>
          <w:vertAlign w:val="superscript"/>
        </w:rPr>
        <w:t>rd</w:t>
      </w:r>
      <w:r w:rsidR="004F6830" w:rsidRPr="004F6830">
        <w:rPr>
          <w:rFonts w:asciiTheme="majorHAnsi" w:eastAsia="Times New Roman" w:hAnsiTheme="majorHAnsi" w:cstheme="majorHAnsi"/>
          <w:szCs w:val="22"/>
        </w:rPr>
        <w:t xml:space="preserve"> </w:t>
      </w:r>
      <w:r w:rsidR="008B74B6">
        <w:rPr>
          <w:rFonts w:asciiTheme="majorHAnsi" w:eastAsia="Times New Roman" w:hAnsiTheme="majorHAnsi" w:cstheme="majorHAnsi"/>
          <w:szCs w:val="22"/>
        </w:rPr>
        <w:t xml:space="preserve">step </w:t>
      </w:r>
      <w:r w:rsidR="004F6830" w:rsidRPr="004F6830">
        <w:rPr>
          <w:rFonts w:asciiTheme="majorHAnsi" w:eastAsia="Times New Roman" w:hAnsiTheme="majorHAnsi" w:cstheme="majorHAnsi"/>
          <w:szCs w:val="22"/>
        </w:rPr>
        <w:t>for subsequent tournaments.</w:t>
      </w:r>
    </w:p>
    <w:p w14:paraId="2B153617" w14:textId="01CE2B8A" w:rsidR="004F6830" w:rsidRPr="004F6830" w:rsidRDefault="004F6830" w:rsidP="004F6830">
      <w:pPr>
        <w:pStyle w:val="ListParagraph"/>
        <w:numPr>
          <w:ilvl w:val="0"/>
          <w:numId w:val="6"/>
        </w:numPr>
        <w:spacing w:line="360" w:lineRule="auto"/>
        <w:rPr>
          <w:rFonts w:asciiTheme="majorHAnsi" w:eastAsia="Times New Roman" w:hAnsiTheme="majorHAnsi" w:cstheme="majorHAnsi"/>
          <w:szCs w:val="22"/>
        </w:rPr>
      </w:pPr>
      <w:r w:rsidRPr="004F6830">
        <w:rPr>
          <w:rFonts w:asciiTheme="majorHAnsi" w:eastAsia="Times New Roman" w:hAnsiTheme="majorHAnsi" w:cstheme="majorHAnsi"/>
          <w:szCs w:val="22"/>
        </w:rPr>
        <w:t>Step one is to set up your initial accounts.</w:t>
      </w:r>
    </w:p>
    <w:p w14:paraId="66A923C5" w14:textId="163827F6" w:rsidR="004F6830" w:rsidRPr="004F6830" w:rsidRDefault="004F6830" w:rsidP="004F6830">
      <w:pPr>
        <w:pStyle w:val="ListParagraph"/>
        <w:numPr>
          <w:ilvl w:val="0"/>
          <w:numId w:val="6"/>
        </w:numPr>
        <w:spacing w:line="360" w:lineRule="auto"/>
        <w:rPr>
          <w:rFonts w:asciiTheme="majorHAnsi" w:eastAsia="Times New Roman" w:hAnsiTheme="majorHAnsi" w:cstheme="majorHAnsi"/>
          <w:szCs w:val="22"/>
        </w:rPr>
      </w:pPr>
      <w:r w:rsidRPr="004F6830">
        <w:rPr>
          <w:rFonts w:asciiTheme="majorHAnsi" w:eastAsia="Times New Roman" w:hAnsiTheme="majorHAnsi" w:cstheme="majorHAnsi"/>
          <w:szCs w:val="22"/>
        </w:rPr>
        <w:t>Step two is to enter your competitor and judge information.</w:t>
      </w:r>
    </w:p>
    <w:p w14:paraId="5A7D5BD0" w14:textId="0361C357" w:rsidR="004F6830" w:rsidRDefault="004F6830" w:rsidP="004F6830">
      <w:pPr>
        <w:pStyle w:val="ListParagraph"/>
        <w:numPr>
          <w:ilvl w:val="0"/>
          <w:numId w:val="6"/>
        </w:numPr>
        <w:spacing w:line="360" w:lineRule="auto"/>
        <w:rPr>
          <w:rFonts w:asciiTheme="majorHAnsi" w:eastAsia="Times New Roman" w:hAnsiTheme="majorHAnsi" w:cstheme="majorHAnsi"/>
          <w:szCs w:val="22"/>
        </w:rPr>
      </w:pPr>
      <w:r w:rsidRPr="004F6830">
        <w:rPr>
          <w:rFonts w:asciiTheme="majorHAnsi" w:eastAsia="Times New Roman" w:hAnsiTheme="majorHAnsi" w:cstheme="majorHAnsi"/>
          <w:szCs w:val="22"/>
        </w:rPr>
        <w:t>Step three is to register for the tournament.</w:t>
      </w:r>
    </w:p>
    <w:p w14:paraId="771AB898" w14:textId="6031E4D2" w:rsidR="00313443" w:rsidRDefault="00313443" w:rsidP="00313443">
      <w:pPr>
        <w:spacing w:line="360" w:lineRule="auto"/>
        <w:rPr>
          <w:rFonts w:asciiTheme="majorHAnsi" w:eastAsia="Times New Roman" w:hAnsiTheme="majorHAnsi" w:cstheme="majorHAnsi"/>
          <w:szCs w:val="22"/>
        </w:rPr>
      </w:pPr>
      <w:r>
        <w:rPr>
          <w:rFonts w:asciiTheme="majorHAnsi" w:eastAsia="Times New Roman" w:hAnsiTheme="majorHAnsi" w:cstheme="majorHAnsi"/>
          <w:szCs w:val="22"/>
        </w:rPr>
        <w:t xml:space="preserve">Keep in mind that </w:t>
      </w:r>
      <w:proofErr w:type="spellStart"/>
      <w:r>
        <w:rPr>
          <w:rFonts w:asciiTheme="majorHAnsi" w:eastAsia="Times New Roman" w:hAnsiTheme="majorHAnsi" w:cstheme="majorHAnsi"/>
          <w:szCs w:val="22"/>
        </w:rPr>
        <w:t>iDebate</w:t>
      </w:r>
      <w:proofErr w:type="spellEnd"/>
      <w:r>
        <w:rPr>
          <w:rFonts w:asciiTheme="majorHAnsi" w:eastAsia="Times New Roman" w:hAnsiTheme="majorHAnsi" w:cstheme="majorHAnsi"/>
          <w:szCs w:val="22"/>
        </w:rPr>
        <w:t xml:space="preserve"> </w:t>
      </w:r>
      <w:proofErr w:type="spellStart"/>
      <w:r>
        <w:rPr>
          <w:rFonts w:asciiTheme="majorHAnsi" w:eastAsia="Times New Roman" w:hAnsiTheme="majorHAnsi" w:cstheme="majorHAnsi"/>
          <w:szCs w:val="22"/>
        </w:rPr>
        <w:t>Tabroom</w:t>
      </w:r>
      <w:proofErr w:type="spellEnd"/>
      <w:r>
        <w:rPr>
          <w:rFonts w:asciiTheme="majorHAnsi" w:eastAsia="Times New Roman" w:hAnsiTheme="majorHAnsi" w:cstheme="majorHAnsi"/>
          <w:szCs w:val="22"/>
        </w:rPr>
        <w:t xml:space="preserve"> is designed to serve users in many formats in many countries, and as a result some of terminology might be unfamiliar to you.  There is almost always a very near equivalent, and while we try to accommodate all different debate vernaculars, some terms will surely be unfamiliar to some users.  In the discussion below, key terms appear in </w:t>
      </w:r>
      <w:r w:rsidRPr="00313443">
        <w:rPr>
          <w:rFonts w:asciiTheme="majorHAnsi" w:eastAsia="Times New Roman" w:hAnsiTheme="majorHAnsi" w:cstheme="majorHAnsi"/>
          <w:b/>
          <w:i/>
          <w:szCs w:val="22"/>
        </w:rPr>
        <w:t>bold italics</w:t>
      </w:r>
      <w:r>
        <w:rPr>
          <w:rFonts w:asciiTheme="majorHAnsi" w:eastAsia="Times New Roman" w:hAnsiTheme="majorHAnsi" w:cstheme="majorHAnsi"/>
          <w:szCs w:val="22"/>
        </w:rPr>
        <w:t>, and specific link titles will appear inside of quotation marks.</w:t>
      </w:r>
    </w:p>
    <w:p w14:paraId="0823F1F7" w14:textId="4AB788C3" w:rsidR="00595E28" w:rsidRPr="00313443" w:rsidRDefault="00595E28" w:rsidP="00313443">
      <w:pPr>
        <w:spacing w:line="360" w:lineRule="auto"/>
        <w:rPr>
          <w:rFonts w:asciiTheme="majorHAnsi" w:eastAsia="Times New Roman" w:hAnsiTheme="majorHAnsi" w:cstheme="majorHAnsi"/>
          <w:szCs w:val="22"/>
        </w:rPr>
      </w:pPr>
      <w:r>
        <w:rPr>
          <w:rFonts w:asciiTheme="majorHAnsi" w:eastAsia="Times New Roman" w:hAnsiTheme="majorHAnsi" w:cstheme="majorHAnsi"/>
          <w:szCs w:val="22"/>
        </w:rPr>
        <w:tab/>
        <w:t>As a general orientation, the links on the top-right get you to your account information, and the links on the top left get you to important companion sites.  The ribbon at the top can get you to major sections of the site, and the page you are working on will appear in the middle of the screen.  A navigation toolbar that will help you get to the other places you might need to will appear in the right column, and is usually customized to the page you are working on.</w:t>
      </w:r>
    </w:p>
    <w:p w14:paraId="5B2B5E4D" w14:textId="63DB9FE0" w:rsidR="00D30E43" w:rsidRPr="004F6830" w:rsidRDefault="004F6830" w:rsidP="00D30E43">
      <w:pPr>
        <w:spacing w:line="360" w:lineRule="auto"/>
        <w:rPr>
          <w:rFonts w:asciiTheme="majorHAnsi" w:eastAsia="Times New Roman" w:hAnsiTheme="majorHAnsi" w:cstheme="majorHAnsi"/>
          <w:b/>
          <w:szCs w:val="22"/>
          <w:u w:val="single"/>
        </w:rPr>
      </w:pPr>
      <w:r w:rsidRPr="004F6830">
        <w:rPr>
          <w:rFonts w:asciiTheme="majorHAnsi" w:eastAsia="Times New Roman" w:hAnsiTheme="majorHAnsi" w:cstheme="majorHAnsi"/>
          <w:b/>
          <w:szCs w:val="22"/>
          <w:u w:val="single"/>
        </w:rPr>
        <w:t xml:space="preserve">Step One: </w:t>
      </w:r>
      <w:r w:rsidR="00D30E43" w:rsidRPr="004F6830">
        <w:rPr>
          <w:rFonts w:asciiTheme="majorHAnsi" w:eastAsia="Times New Roman" w:hAnsiTheme="majorHAnsi" w:cstheme="majorHAnsi"/>
          <w:b/>
          <w:szCs w:val="22"/>
          <w:u w:val="single"/>
        </w:rPr>
        <w:t>Initial Account Setup</w:t>
      </w:r>
    </w:p>
    <w:p w14:paraId="7B914EBB" w14:textId="10864D87" w:rsidR="004F6830" w:rsidRPr="004F6830" w:rsidRDefault="004F6830" w:rsidP="00D30E43">
      <w:pPr>
        <w:spacing w:line="360" w:lineRule="auto"/>
        <w:ind w:firstLine="360"/>
        <w:rPr>
          <w:rFonts w:asciiTheme="majorHAnsi" w:eastAsia="Times New Roman" w:hAnsiTheme="majorHAnsi" w:cstheme="majorHAnsi"/>
          <w:szCs w:val="22"/>
        </w:rPr>
      </w:pPr>
      <w:r w:rsidRPr="004F6830">
        <w:rPr>
          <w:rFonts w:asciiTheme="majorHAnsi" w:eastAsia="Times New Roman" w:hAnsiTheme="majorHAnsi" w:cstheme="majorHAnsi"/>
          <w:szCs w:val="22"/>
        </w:rPr>
        <w:t xml:space="preserve">The most important thing to understand is that information in </w:t>
      </w:r>
      <w:proofErr w:type="spellStart"/>
      <w:r w:rsidRPr="004F6830">
        <w:rPr>
          <w:rFonts w:asciiTheme="majorHAnsi" w:eastAsia="Times New Roman" w:hAnsiTheme="majorHAnsi" w:cstheme="majorHAnsi"/>
          <w:szCs w:val="22"/>
        </w:rPr>
        <w:t>iDebate</w:t>
      </w:r>
      <w:proofErr w:type="spellEnd"/>
      <w:r w:rsidRPr="004F6830">
        <w:rPr>
          <w:rFonts w:asciiTheme="majorHAnsi" w:eastAsia="Times New Roman" w:hAnsiTheme="majorHAnsi" w:cstheme="majorHAnsi"/>
          <w:szCs w:val="22"/>
        </w:rPr>
        <w:t xml:space="preserve"> </w:t>
      </w:r>
      <w:proofErr w:type="spellStart"/>
      <w:r w:rsidRPr="004F6830">
        <w:rPr>
          <w:rFonts w:asciiTheme="majorHAnsi" w:eastAsia="Times New Roman" w:hAnsiTheme="majorHAnsi" w:cstheme="majorHAnsi"/>
          <w:szCs w:val="22"/>
        </w:rPr>
        <w:t>Tabroom</w:t>
      </w:r>
      <w:proofErr w:type="spellEnd"/>
      <w:r w:rsidRPr="004F6830">
        <w:rPr>
          <w:rFonts w:asciiTheme="majorHAnsi" w:eastAsia="Times New Roman" w:hAnsiTheme="majorHAnsi" w:cstheme="majorHAnsi"/>
          <w:szCs w:val="22"/>
        </w:rPr>
        <w:t xml:space="preserve"> is organized around </w:t>
      </w:r>
      <w:r w:rsidRPr="004F6830">
        <w:rPr>
          <w:rFonts w:asciiTheme="majorHAnsi" w:eastAsia="Times New Roman" w:hAnsiTheme="majorHAnsi" w:cstheme="majorHAnsi"/>
          <w:b/>
          <w:i/>
          <w:szCs w:val="22"/>
        </w:rPr>
        <w:t>chapters</w:t>
      </w:r>
      <w:r w:rsidRPr="004F6830">
        <w:rPr>
          <w:rFonts w:asciiTheme="majorHAnsi" w:eastAsia="Times New Roman" w:hAnsiTheme="majorHAnsi" w:cstheme="majorHAnsi"/>
          <w:szCs w:val="22"/>
        </w:rPr>
        <w:t xml:space="preserve"> and </w:t>
      </w:r>
      <w:r w:rsidRPr="004F6830">
        <w:rPr>
          <w:rFonts w:asciiTheme="majorHAnsi" w:eastAsia="Times New Roman" w:hAnsiTheme="majorHAnsi" w:cstheme="majorHAnsi"/>
          <w:b/>
          <w:i/>
          <w:szCs w:val="22"/>
        </w:rPr>
        <w:t>accounts</w:t>
      </w:r>
      <w:r w:rsidRPr="004F6830">
        <w:rPr>
          <w:rFonts w:asciiTheme="majorHAnsi" w:eastAsia="Times New Roman" w:hAnsiTheme="majorHAnsi" w:cstheme="majorHAnsi"/>
          <w:szCs w:val="22"/>
        </w:rPr>
        <w:t>.</w:t>
      </w:r>
    </w:p>
    <w:p w14:paraId="55B230A1" w14:textId="6A9B05ED" w:rsidR="00D30E43" w:rsidRPr="004F6830" w:rsidRDefault="00D30E43" w:rsidP="00D30E43">
      <w:pPr>
        <w:spacing w:line="360" w:lineRule="auto"/>
        <w:ind w:firstLine="360"/>
        <w:rPr>
          <w:rFonts w:asciiTheme="majorHAnsi" w:hAnsiTheme="majorHAnsi" w:cstheme="majorHAnsi"/>
          <w:szCs w:val="22"/>
        </w:rPr>
      </w:pPr>
      <w:r w:rsidRPr="004F6830">
        <w:rPr>
          <w:rFonts w:asciiTheme="majorHAnsi" w:eastAsia="Times New Roman" w:hAnsiTheme="majorHAnsi" w:cstheme="majorHAnsi"/>
          <w:szCs w:val="22"/>
          <w:u w:val="single"/>
        </w:rPr>
        <w:lastRenderedPageBreak/>
        <w:t>How chapters work</w:t>
      </w:r>
      <w:r w:rsidRPr="004F6830">
        <w:rPr>
          <w:rFonts w:asciiTheme="majorHAnsi" w:eastAsia="Times New Roman" w:hAnsiTheme="majorHAnsi" w:cstheme="majorHAnsi"/>
          <w:szCs w:val="22"/>
        </w:rPr>
        <w:t xml:space="preserve">: Entry into tournaments accepting registration for </w:t>
      </w:r>
      <w:proofErr w:type="spellStart"/>
      <w:r w:rsidRPr="004F6830">
        <w:rPr>
          <w:rFonts w:asciiTheme="majorHAnsi" w:eastAsia="Times New Roman" w:hAnsiTheme="majorHAnsi" w:cstheme="majorHAnsi"/>
          <w:szCs w:val="22"/>
        </w:rPr>
        <w:t>iDebate</w:t>
      </w:r>
      <w:proofErr w:type="spellEnd"/>
      <w:r w:rsidRPr="004F6830">
        <w:rPr>
          <w:rFonts w:asciiTheme="majorHAnsi" w:eastAsia="Times New Roman" w:hAnsiTheme="majorHAnsi" w:cstheme="majorHAnsi"/>
          <w:szCs w:val="22"/>
        </w:rPr>
        <w:t xml:space="preserve"> </w:t>
      </w:r>
      <w:proofErr w:type="spellStart"/>
      <w:r w:rsidRPr="004F6830">
        <w:rPr>
          <w:rFonts w:asciiTheme="majorHAnsi" w:eastAsia="Times New Roman" w:hAnsiTheme="majorHAnsi" w:cstheme="majorHAnsi"/>
          <w:szCs w:val="22"/>
        </w:rPr>
        <w:t>Tabroom</w:t>
      </w:r>
      <w:proofErr w:type="spellEnd"/>
      <w:r w:rsidRPr="004F6830">
        <w:rPr>
          <w:rFonts w:asciiTheme="majorHAnsi" w:eastAsia="Times New Roman" w:hAnsiTheme="majorHAnsi" w:cstheme="majorHAnsi"/>
          <w:szCs w:val="22"/>
        </w:rPr>
        <w:t xml:space="preserve"> is organized around chapters.  </w:t>
      </w:r>
      <w:r w:rsidRPr="004F6830">
        <w:rPr>
          <w:rFonts w:asciiTheme="majorHAnsi" w:hAnsiTheme="majorHAnsi" w:cstheme="majorHAnsi"/>
          <w:szCs w:val="22"/>
        </w:rPr>
        <w:t xml:space="preserve">A </w:t>
      </w:r>
      <w:r w:rsidRPr="004F6830">
        <w:rPr>
          <w:rFonts w:asciiTheme="majorHAnsi" w:hAnsiTheme="majorHAnsi" w:cstheme="majorHAnsi"/>
          <w:b/>
          <w:i/>
          <w:szCs w:val="22"/>
        </w:rPr>
        <w:t>chapter</w:t>
      </w:r>
      <w:r w:rsidRPr="004F6830">
        <w:rPr>
          <w:rFonts w:asciiTheme="majorHAnsi" w:hAnsiTheme="majorHAnsi" w:cstheme="majorHAnsi"/>
          <w:szCs w:val="22"/>
        </w:rPr>
        <w:t xml:space="preserve"> is a stable group usually linked to an institution.  At </w:t>
      </w:r>
      <w:r w:rsidRPr="004F6830">
        <w:rPr>
          <w:rFonts w:asciiTheme="majorHAnsi" w:hAnsiTheme="majorHAnsi" w:cstheme="majorHAnsi"/>
          <w:szCs w:val="22"/>
        </w:rPr>
        <w:t>Berkeley</w:t>
      </w:r>
      <w:r w:rsidRPr="004F6830">
        <w:rPr>
          <w:rFonts w:asciiTheme="majorHAnsi" w:hAnsiTheme="majorHAnsi" w:cstheme="majorHAnsi"/>
          <w:szCs w:val="22"/>
        </w:rPr>
        <w:t xml:space="preserve">, for example, there is a chapter for the policy debate team and a separate chapter for the parliamentary debate team.  Some institutions may wish to only have a single chapter that supports both policy and parliamentary debate, so it’s really up for the institution to decide.  But </w:t>
      </w:r>
      <w:proofErr w:type="spellStart"/>
      <w:r w:rsidRPr="004F6830">
        <w:rPr>
          <w:rFonts w:asciiTheme="majorHAnsi" w:hAnsiTheme="majorHAnsi" w:cstheme="majorHAnsi"/>
          <w:szCs w:val="22"/>
        </w:rPr>
        <w:t>tabroom</w:t>
      </w:r>
      <w:proofErr w:type="spellEnd"/>
      <w:r w:rsidRPr="004F6830">
        <w:rPr>
          <w:rFonts w:asciiTheme="majorHAnsi" w:hAnsiTheme="majorHAnsi" w:cstheme="majorHAnsi"/>
          <w:szCs w:val="22"/>
        </w:rPr>
        <w:t xml:space="preserve"> keeps no record of institutions per se, only chapters at institutions.  Different accounts can be given access to manage chapter information and settings.</w:t>
      </w:r>
      <w:r w:rsidRPr="004F6830">
        <w:rPr>
          <w:rFonts w:asciiTheme="majorHAnsi" w:hAnsiTheme="majorHAnsi" w:cstheme="majorHAnsi"/>
          <w:szCs w:val="22"/>
        </w:rPr>
        <w:t xml:space="preserve">  Each chapter must have one (and may have several) </w:t>
      </w:r>
      <w:r w:rsidRPr="004F6830">
        <w:rPr>
          <w:rFonts w:asciiTheme="majorHAnsi" w:hAnsiTheme="majorHAnsi" w:cstheme="majorHAnsi"/>
          <w:b/>
          <w:i/>
          <w:szCs w:val="22"/>
        </w:rPr>
        <w:t>administrators</w:t>
      </w:r>
      <w:r w:rsidRPr="004F6830">
        <w:rPr>
          <w:rFonts w:asciiTheme="majorHAnsi" w:hAnsiTheme="majorHAnsi" w:cstheme="majorHAnsi"/>
          <w:szCs w:val="22"/>
        </w:rPr>
        <w:t>.  An administrator is someone who has the ability to set up a chapter account, add and remove competitors and judges from the chapter, and register entrants for tournaments.  Often, the terms “school” or “team” may be used interchangeably.   The term “school” is especially common for programs that have only one chapter for their institution, and the term “team” can be confusing because often a chapter/school can field multiple debate teams at a single tournament.</w:t>
      </w:r>
      <w:r w:rsidR="00A63BAC">
        <w:rPr>
          <w:rFonts w:asciiTheme="majorHAnsi" w:hAnsiTheme="majorHAnsi" w:cstheme="majorHAnsi"/>
          <w:szCs w:val="22"/>
        </w:rPr>
        <w:t xml:space="preserve">  </w:t>
      </w:r>
    </w:p>
    <w:p w14:paraId="26D35896" w14:textId="300063CF" w:rsidR="00D30E43" w:rsidRPr="004F6830" w:rsidRDefault="00D30E43" w:rsidP="00D30E43">
      <w:pPr>
        <w:spacing w:line="360" w:lineRule="auto"/>
        <w:ind w:firstLine="360"/>
        <w:rPr>
          <w:rFonts w:asciiTheme="majorHAnsi" w:hAnsiTheme="majorHAnsi" w:cstheme="majorHAnsi"/>
          <w:szCs w:val="22"/>
        </w:rPr>
      </w:pPr>
      <w:r w:rsidRPr="004F6830">
        <w:rPr>
          <w:rFonts w:asciiTheme="majorHAnsi" w:hAnsiTheme="majorHAnsi" w:cstheme="majorHAnsi"/>
          <w:szCs w:val="22"/>
          <w:u w:val="single"/>
        </w:rPr>
        <w:t>How accounts work</w:t>
      </w:r>
      <w:r w:rsidRPr="004F6830">
        <w:rPr>
          <w:rFonts w:asciiTheme="majorHAnsi" w:hAnsiTheme="majorHAnsi" w:cstheme="majorHAnsi"/>
          <w:szCs w:val="22"/>
        </w:rPr>
        <w:t xml:space="preserve">: </w:t>
      </w:r>
      <w:r w:rsidRPr="004F6830">
        <w:rPr>
          <w:rFonts w:asciiTheme="majorHAnsi" w:hAnsiTheme="majorHAnsi" w:cstheme="majorHAnsi"/>
          <w:szCs w:val="22"/>
        </w:rPr>
        <w:t>An “account” is just a record linked to an individual person, uniquely identified by email.  Anyone can sign up and get an account for free, and this account record is what allows us to trace a person’s activity as a judge or competitor or coach as director.</w:t>
      </w:r>
      <w:r w:rsidRPr="004F6830">
        <w:rPr>
          <w:rFonts w:asciiTheme="majorHAnsi" w:hAnsiTheme="majorHAnsi" w:cstheme="majorHAnsi"/>
          <w:szCs w:val="22"/>
        </w:rPr>
        <w:t xml:space="preserve">  Competitors, judges, coaches, directors, and supporters can all create accounts in </w:t>
      </w:r>
      <w:proofErr w:type="spellStart"/>
      <w:r w:rsidRPr="004F6830">
        <w:rPr>
          <w:rFonts w:asciiTheme="majorHAnsi" w:hAnsiTheme="majorHAnsi" w:cstheme="majorHAnsi"/>
          <w:szCs w:val="22"/>
        </w:rPr>
        <w:t>tabroom</w:t>
      </w:r>
      <w:proofErr w:type="spellEnd"/>
      <w:r w:rsidRPr="004F6830">
        <w:rPr>
          <w:rFonts w:asciiTheme="majorHAnsi" w:hAnsiTheme="majorHAnsi" w:cstheme="majorHAnsi"/>
          <w:szCs w:val="22"/>
        </w:rPr>
        <w:t>.  You must have an account to become the administrator for a chapter.</w:t>
      </w:r>
    </w:p>
    <w:p w14:paraId="36CEDB2C" w14:textId="301FD1FB" w:rsidR="00D30E43" w:rsidRPr="004F6830" w:rsidRDefault="004F6830" w:rsidP="00D30E43">
      <w:pPr>
        <w:spacing w:line="360" w:lineRule="auto"/>
        <w:ind w:firstLine="360"/>
        <w:rPr>
          <w:rFonts w:asciiTheme="majorHAnsi" w:hAnsiTheme="majorHAnsi" w:cstheme="majorHAnsi"/>
          <w:szCs w:val="22"/>
        </w:rPr>
      </w:pPr>
      <w:r w:rsidRPr="004F6830">
        <w:rPr>
          <w:rFonts w:asciiTheme="majorHAnsi" w:hAnsiTheme="majorHAnsi" w:cstheme="majorHAnsi"/>
          <w:szCs w:val="22"/>
          <w:u w:val="single"/>
        </w:rPr>
        <w:t>Initial Set Up</w:t>
      </w:r>
      <w:r w:rsidRPr="004F6830">
        <w:rPr>
          <w:rFonts w:asciiTheme="majorHAnsi" w:hAnsiTheme="majorHAnsi" w:cstheme="majorHAnsi"/>
          <w:szCs w:val="22"/>
        </w:rPr>
        <w:t xml:space="preserve">.  </w:t>
      </w:r>
      <w:r w:rsidR="00D30E43" w:rsidRPr="004F6830">
        <w:rPr>
          <w:rFonts w:asciiTheme="majorHAnsi" w:hAnsiTheme="majorHAnsi" w:cstheme="majorHAnsi"/>
          <w:szCs w:val="22"/>
        </w:rPr>
        <w:t>Initial set up is completed when an administrator for a chapter sets up an account for themselves and creates an account for their chapter.</w:t>
      </w:r>
    </w:p>
    <w:p w14:paraId="0B58F59C" w14:textId="05F44227" w:rsidR="004F6830" w:rsidRPr="004F6830" w:rsidRDefault="004F6830" w:rsidP="00D30E43">
      <w:pPr>
        <w:spacing w:line="360" w:lineRule="auto"/>
        <w:ind w:firstLine="360"/>
        <w:rPr>
          <w:rFonts w:asciiTheme="majorHAnsi" w:hAnsiTheme="majorHAnsi" w:cstheme="majorHAnsi"/>
          <w:szCs w:val="22"/>
        </w:rPr>
      </w:pPr>
      <w:r w:rsidRPr="004F6830">
        <w:rPr>
          <w:rFonts w:asciiTheme="majorHAnsi" w:hAnsiTheme="majorHAnsi" w:cstheme="majorHAnsi"/>
          <w:szCs w:val="22"/>
        </w:rPr>
        <w:t xml:space="preserve">To set up an account, just click on the “sign up” link in the top-right of any </w:t>
      </w:r>
      <w:proofErr w:type="spellStart"/>
      <w:r w:rsidRPr="004F6830">
        <w:rPr>
          <w:rFonts w:asciiTheme="majorHAnsi" w:hAnsiTheme="majorHAnsi" w:cstheme="majorHAnsi"/>
          <w:szCs w:val="22"/>
        </w:rPr>
        <w:t>tabroom</w:t>
      </w:r>
      <w:proofErr w:type="spellEnd"/>
      <w:r w:rsidRPr="004F6830">
        <w:rPr>
          <w:rFonts w:asciiTheme="majorHAnsi" w:hAnsiTheme="majorHAnsi" w:cstheme="majorHAnsi"/>
          <w:szCs w:val="22"/>
        </w:rPr>
        <w:t xml:space="preserve"> page.  Setting up the account is quick and easy and should take most users under 2 minutes.</w:t>
      </w:r>
    </w:p>
    <w:p w14:paraId="59289BF7" w14:textId="1287ADBD" w:rsidR="004F6830" w:rsidRDefault="004F6830" w:rsidP="00D30E43">
      <w:pPr>
        <w:spacing w:line="360" w:lineRule="auto"/>
        <w:ind w:firstLine="360"/>
        <w:rPr>
          <w:rFonts w:asciiTheme="majorHAnsi" w:hAnsiTheme="majorHAnsi" w:cstheme="majorHAnsi"/>
          <w:szCs w:val="22"/>
        </w:rPr>
      </w:pPr>
      <w:r w:rsidRPr="004F6830">
        <w:rPr>
          <w:rFonts w:asciiTheme="majorHAnsi" w:hAnsiTheme="majorHAnsi" w:cstheme="majorHAnsi"/>
          <w:szCs w:val="22"/>
        </w:rPr>
        <w:t>After you have your account make sure you are logged in, and to set up a chapter account click the link in the lower-right that says “create a new school/team.”  This will take you to a page where you can enter basic information about your chapter.  Again, set up should take only a few minutes.</w:t>
      </w:r>
    </w:p>
    <w:p w14:paraId="3A63E4A3" w14:textId="77777777" w:rsidR="00AB51CA" w:rsidRDefault="00A63BAC" w:rsidP="00AB51CA">
      <w:pPr>
        <w:spacing w:line="360" w:lineRule="auto"/>
        <w:ind w:firstLine="360"/>
        <w:rPr>
          <w:rFonts w:asciiTheme="majorHAnsi" w:hAnsiTheme="majorHAnsi" w:cstheme="majorHAnsi"/>
          <w:szCs w:val="22"/>
        </w:rPr>
      </w:pPr>
      <w:proofErr w:type="gramStart"/>
      <w:r>
        <w:rPr>
          <w:rFonts w:asciiTheme="majorHAnsi" w:hAnsiTheme="majorHAnsi" w:cstheme="majorHAnsi"/>
          <w:szCs w:val="22"/>
          <w:u w:val="single"/>
        </w:rPr>
        <w:t>Adding and Removing Administrators from your Chapter</w:t>
      </w:r>
      <w:r>
        <w:rPr>
          <w:rFonts w:asciiTheme="majorHAnsi" w:hAnsiTheme="majorHAnsi" w:cstheme="majorHAnsi"/>
          <w:szCs w:val="22"/>
        </w:rPr>
        <w:t>.</w:t>
      </w:r>
      <w:proofErr w:type="gramEnd"/>
      <w:r>
        <w:rPr>
          <w:rFonts w:asciiTheme="majorHAnsi" w:hAnsiTheme="majorHAnsi" w:cstheme="majorHAnsi"/>
          <w:szCs w:val="22"/>
        </w:rPr>
        <w:t xml:space="preserve">  </w:t>
      </w:r>
      <w:r>
        <w:rPr>
          <w:rFonts w:asciiTheme="majorHAnsi" w:hAnsiTheme="majorHAnsi" w:cstheme="majorHAnsi"/>
          <w:szCs w:val="22"/>
        </w:rPr>
        <w:t>Once you have set your account up, you can add or remove administrative status to allow anyone to manage the account.  You can also customize the powers of any designated administrator.</w:t>
      </w:r>
    </w:p>
    <w:p w14:paraId="59C8416E" w14:textId="77777777" w:rsidR="00AB51CA" w:rsidRDefault="00A63BAC" w:rsidP="00AB51CA">
      <w:pPr>
        <w:spacing w:line="360" w:lineRule="auto"/>
        <w:ind w:firstLine="360"/>
        <w:rPr>
          <w:rFonts w:asciiTheme="majorHAnsi" w:eastAsia="Times New Roman" w:hAnsiTheme="majorHAnsi" w:cstheme="majorHAnsi"/>
          <w:szCs w:val="22"/>
        </w:rPr>
      </w:pPr>
      <w:r w:rsidRPr="004F6830">
        <w:rPr>
          <w:rFonts w:asciiTheme="majorHAnsi" w:eastAsia="Times New Roman" w:hAnsiTheme="majorHAnsi" w:cstheme="majorHAnsi"/>
          <w:szCs w:val="22"/>
        </w:rPr>
        <w:t xml:space="preserve">Log in to </w:t>
      </w:r>
      <w:hyperlink r:id="rId8" w:tgtFrame="_blank" w:history="1">
        <w:r w:rsidRPr="004F6830">
          <w:rPr>
            <w:rFonts w:asciiTheme="majorHAnsi" w:eastAsia="Times New Roman" w:hAnsiTheme="majorHAnsi" w:cstheme="majorHAnsi"/>
            <w:color w:val="0000FF"/>
            <w:szCs w:val="22"/>
            <w:u w:val="single"/>
          </w:rPr>
          <w:t>tabroom.com</w:t>
        </w:r>
      </w:hyperlink>
      <w:r w:rsidRPr="004F6830">
        <w:rPr>
          <w:rFonts w:asciiTheme="majorHAnsi" w:eastAsia="Times New Roman" w:hAnsiTheme="majorHAnsi" w:cstheme="majorHAnsi"/>
          <w:szCs w:val="22"/>
        </w:rPr>
        <w:t xml:space="preserve"> and click your email address at the top right. Toward the middle of the page find the tab “Settings”, click. Most general settings for your chapter will be located here. The last section of the page is called “Accounts with access to this tabroom.com chapter” at the bottom of simply add the email of the person who you would like to receive administrative access and click “grant”. </w:t>
      </w:r>
    </w:p>
    <w:p w14:paraId="17987399" w14:textId="728300A9" w:rsidR="00A63BAC" w:rsidRPr="004F6830" w:rsidRDefault="00A63BAC" w:rsidP="00AB51CA">
      <w:pPr>
        <w:spacing w:line="360" w:lineRule="auto"/>
        <w:ind w:firstLine="360"/>
        <w:rPr>
          <w:rFonts w:asciiTheme="majorHAnsi" w:eastAsia="Times New Roman" w:hAnsiTheme="majorHAnsi" w:cstheme="majorHAnsi"/>
          <w:szCs w:val="22"/>
        </w:rPr>
      </w:pPr>
      <w:r w:rsidRPr="004F6830">
        <w:rPr>
          <w:rFonts w:asciiTheme="majorHAnsi" w:eastAsia="Times New Roman" w:hAnsiTheme="majorHAnsi" w:cstheme="majorHAnsi"/>
          <w:szCs w:val="22"/>
        </w:rPr>
        <w:lastRenderedPageBreak/>
        <w:t xml:space="preserve">Anyone that you want to have the ability to make changes to your account should have administrative access but you probably do not want this to include your students. Good candidates for administrative statues include the following: other administrators of the team, teachers, interns, graduate students, so on.  </w:t>
      </w:r>
    </w:p>
    <w:p w14:paraId="5408C741" w14:textId="11A20580" w:rsidR="004F6830" w:rsidRPr="004F6830" w:rsidRDefault="004F6830" w:rsidP="004F6830">
      <w:pPr>
        <w:spacing w:line="360" w:lineRule="auto"/>
        <w:rPr>
          <w:rFonts w:asciiTheme="majorHAnsi" w:eastAsia="Times New Roman" w:hAnsiTheme="majorHAnsi" w:cstheme="majorHAnsi"/>
          <w:b/>
          <w:szCs w:val="22"/>
          <w:u w:val="single"/>
        </w:rPr>
      </w:pPr>
      <w:r w:rsidRPr="004F6830">
        <w:rPr>
          <w:rFonts w:asciiTheme="majorHAnsi" w:eastAsia="Times New Roman" w:hAnsiTheme="majorHAnsi" w:cstheme="majorHAnsi"/>
          <w:b/>
          <w:szCs w:val="22"/>
          <w:u w:val="single"/>
        </w:rPr>
        <w:t xml:space="preserve">Step </w:t>
      </w:r>
      <w:r w:rsidRPr="004F6830">
        <w:rPr>
          <w:rFonts w:asciiTheme="majorHAnsi" w:eastAsia="Times New Roman" w:hAnsiTheme="majorHAnsi" w:cstheme="majorHAnsi"/>
          <w:b/>
          <w:szCs w:val="22"/>
          <w:u w:val="single"/>
        </w:rPr>
        <w:t>Two</w:t>
      </w:r>
      <w:r w:rsidRPr="004F6830">
        <w:rPr>
          <w:rFonts w:asciiTheme="majorHAnsi" w:eastAsia="Times New Roman" w:hAnsiTheme="majorHAnsi" w:cstheme="majorHAnsi"/>
          <w:b/>
          <w:szCs w:val="22"/>
          <w:u w:val="single"/>
        </w:rPr>
        <w:t xml:space="preserve">: </w:t>
      </w:r>
      <w:r w:rsidRPr="004F6830">
        <w:rPr>
          <w:rFonts w:asciiTheme="majorHAnsi" w:eastAsia="Times New Roman" w:hAnsiTheme="majorHAnsi" w:cstheme="majorHAnsi"/>
          <w:b/>
          <w:szCs w:val="22"/>
          <w:u w:val="single"/>
        </w:rPr>
        <w:t>Adding students and judges to your chapter</w:t>
      </w:r>
    </w:p>
    <w:p w14:paraId="370745CE" w14:textId="76B6747C" w:rsidR="00313443" w:rsidRDefault="00313443" w:rsidP="004F6830">
      <w:pPr>
        <w:spacing w:line="360" w:lineRule="auto"/>
        <w:rPr>
          <w:rFonts w:asciiTheme="majorHAnsi" w:eastAsia="Times New Roman" w:hAnsiTheme="majorHAnsi" w:cstheme="majorHAnsi"/>
          <w:szCs w:val="22"/>
        </w:rPr>
      </w:pPr>
      <w:proofErr w:type="spellStart"/>
      <w:r w:rsidRPr="00313443">
        <w:rPr>
          <w:rFonts w:asciiTheme="majorHAnsi" w:eastAsia="Times New Roman" w:hAnsiTheme="majorHAnsi" w:cstheme="majorHAnsi"/>
          <w:szCs w:val="22"/>
          <w:u w:val="single"/>
        </w:rPr>
        <w:t>Navgiate</w:t>
      </w:r>
      <w:proofErr w:type="spellEnd"/>
      <w:r w:rsidRPr="00313443">
        <w:rPr>
          <w:rFonts w:asciiTheme="majorHAnsi" w:eastAsia="Times New Roman" w:hAnsiTheme="majorHAnsi" w:cstheme="majorHAnsi"/>
          <w:szCs w:val="22"/>
          <w:u w:val="single"/>
        </w:rPr>
        <w:t xml:space="preserve"> to your chapter’s home page</w:t>
      </w:r>
    </w:p>
    <w:p w14:paraId="5F8ACCB6" w14:textId="18CDE255" w:rsidR="00313443" w:rsidRPr="004F6830" w:rsidRDefault="00313443" w:rsidP="00313443">
      <w:pPr>
        <w:spacing w:line="360" w:lineRule="auto"/>
        <w:ind w:firstLine="720"/>
        <w:rPr>
          <w:rFonts w:asciiTheme="majorHAnsi" w:eastAsia="Times New Roman" w:hAnsiTheme="majorHAnsi" w:cstheme="majorHAnsi"/>
          <w:szCs w:val="22"/>
        </w:rPr>
      </w:pPr>
      <w:r w:rsidRPr="004F6830">
        <w:rPr>
          <w:rFonts w:asciiTheme="majorHAnsi" w:eastAsia="Times New Roman" w:hAnsiTheme="majorHAnsi" w:cstheme="majorHAnsi"/>
          <w:szCs w:val="22"/>
        </w:rPr>
        <w:t xml:space="preserve">Log in to </w:t>
      </w:r>
      <w:hyperlink r:id="rId9" w:tgtFrame="_blank" w:history="1">
        <w:r w:rsidRPr="004F6830">
          <w:rPr>
            <w:rFonts w:asciiTheme="majorHAnsi" w:eastAsia="Times New Roman" w:hAnsiTheme="majorHAnsi" w:cstheme="majorHAnsi"/>
            <w:color w:val="0000FF"/>
            <w:szCs w:val="22"/>
            <w:u w:val="single"/>
          </w:rPr>
          <w:t>tabroom.com</w:t>
        </w:r>
      </w:hyperlink>
      <w:r w:rsidRPr="004F6830">
        <w:rPr>
          <w:rFonts w:asciiTheme="majorHAnsi" w:eastAsia="Times New Roman" w:hAnsiTheme="majorHAnsi" w:cstheme="majorHAnsi"/>
          <w:szCs w:val="22"/>
        </w:rPr>
        <w:t xml:space="preserve"> and get to your </w:t>
      </w:r>
      <w:r>
        <w:rPr>
          <w:rFonts w:asciiTheme="majorHAnsi" w:eastAsia="Times New Roman" w:hAnsiTheme="majorHAnsi" w:cstheme="majorHAnsi"/>
          <w:szCs w:val="22"/>
        </w:rPr>
        <w:t>chapter/</w:t>
      </w:r>
      <w:r w:rsidRPr="004F6830">
        <w:rPr>
          <w:rFonts w:asciiTheme="majorHAnsi" w:eastAsia="Times New Roman" w:hAnsiTheme="majorHAnsi" w:cstheme="majorHAnsi"/>
          <w:szCs w:val="22"/>
        </w:rPr>
        <w:t>school homepage.  If you click your email address at the top right you should be taken there by default, but if not you can click on the name of your chapter under “institutions.”  When your school name appears in the middle of the page with a series of tabs, you are at the main school page.</w:t>
      </w:r>
    </w:p>
    <w:p w14:paraId="23EAFA90" w14:textId="77777777" w:rsidR="00CB1184" w:rsidRPr="00313443" w:rsidRDefault="00CB1184" w:rsidP="004F6830">
      <w:pPr>
        <w:spacing w:line="360" w:lineRule="auto"/>
        <w:rPr>
          <w:rFonts w:asciiTheme="majorHAnsi" w:eastAsia="Times New Roman" w:hAnsiTheme="majorHAnsi" w:cstheme="majorHAnsi"/>
          <w:szCs w:val="22"/>
          <w:u w:val="single"/>
        </w:rPr>
      </w:pPr>
      <w:r w:rsidRPr="00313443">
        <w:rPr>
          <w:rFonts w:asciiTheme="majorHAnsi" w:eastAsia="Times New Roman" w:hAnsiTheme="majorHAnsi" w:cstheme="majorHAnsi"/>
          <w:szCs w:val="22"/>
          <w:u w:val="single"/>
        </w:rPr>
        <w:t xml:space="preserve">How to </w:t>
      </w:r>
      <w:r w:rsidR="007B3B7D" w:rsidRPr="00313443">
        <w:rPr>
          <w:rFonts w:asciiTheme="majorHAnsi" w:eastAsia="Times New Roman" w:hAnsiTheme="majorHAnsi" w:cstheme="majorHAnsi"/>
          <w:szCs w:val="22"/>
          <w:u w:val="single"/>
        </w:rPr>
        <w:t xml:space="preserve">add </w:t>
      </w:r>
      <w:r w:rsidR="00F32DAB" w:rsidRPr="00313443">
        <w:rPr>
          <w:rFonts w:asciiTheme="majorHAnsi" w:eastAsia="Times New Roman" w:hAnsiTheme="majorHAnsi" w:cstheme="majorHAnsi"/>
          <w:szCs w:val="22"/>
          <w:u w:val="single"/>
        </w:rPr>
        <w:t xml:space="preserve">judges to your chapter </w:t>
      </w:r>
    </w:p>
    <w:p w14:paraId="089B209C" w14:textId="322D836B" w:rsidR="00F32DAB" w:rsidRPr="004F6830" w:rsidRDefault="00313443" w:rsidP="004F6830">
      <w:pPr>
        <w:spacing w:line="360" w:lineRule="auto"/>
        <w:ind w:firstLine="360"/>
        <w:rPr>
          <w:rFonts w:asciiTheme="majorHAnsi" w:eastAsia="Times New Roman" w:hAnsiTheme="majorHAnsi" w:cstheme="majorHAnsi"/>
          <w:szCs w:val="22"/>
        </w:rPr>
      </w:pPr>
      <w:r>
        <w:rPr>
          <w:rFonts w:asciiTheme="majorHAnsi" w:eastAsia="Times New Roman" w:hAnsiTheme="majorHAnsi" w:cstheme="majorHAnsi"/>
          <w:szCs w:val="22"/>
        </w:rPr>
        <w:t xml:space="preserve">Navigate to the chapter homepage.  </w:t>
      </w:r>
      <w:r w:rsidR="00F32DAB" w:rsidRPr="004F6830">
        <w:rPr>
          <w:rFonts w:asciiTheme="majorHAnsi" w:eastAsia="Times New Roman" w:hAnsiTheme="majorHAnsi" w:cstheme="majorHAnsi"/>
          <w:szCs w:val="22"/>
        </w:rPr>
        <w:t>Toward the middle of the page find the tab “Judges”</w:t>
      </w:r>
      <w:r w:rsidR="008B74B6">
        <w:rPr>
          <w:rFonts w:asciiTheme="majorHAnsi" w:eastAsia="Times New Roman" w:hAnsiTheme="majorHAnsi" w:cstheme="majorHAnsi"/>
          <w:szCs w:val="22"/>
        </w:rPr>
        <w:t xml:space="preserve"> and</w:t>
      </w:r>
      <w:r w:rsidR="00F32DAB" w:rsidRPr="004F6830">
        <w:rPr>
          <w:rFonts w:asciiTheme="majorHAnsi" w:eastAsia="Times New Roman" w:hAnsiTheme="majorHAnsi" w:cstheme="majorHAnsi"/>
          <w:szCs w:val="22"/>
        </w:rPr>
        <w:t xml:space="preserve"> click that tab.</w:t>
      </w:r>
      <w:r w:rsidR="008B74B6">
        <w:rPr>
          <w:rFonts w:asciiTheme="majorHAnsi" w:eastAsia="Times New Roman" w:hAnsiTheme="majorHAnsi" w:cstheme="majorHAnsi"/>
          <w:szCs w:val="22"/>
        </w:rPr>
        <w:t xml:space="preserve">  </w:t>
      </w:r>
      <w:r w:rsidR="00664F53" w:rsidRPr="004F6830">
        <w:rPr>
          <w:rFonts w:asciiTheme="majorHAnsi" w:eastAsia="Times New Roman" w:hAnsiTheme="majorHAnsi" w:cstheme="majorHAnsi"/>
          <w:szCs w:val="22"/>
        </w:rPr>
        <w:t>All of your judges</w:t>
      </w:r>
      <w:r w:rsidR="00F32DAB" w:rsidRPr="004F6830">
        <w:rPr>
          <w:rFonts w:asciiTheme="majorHAnsi" w:eastAsia="Times New Roman" w:hAnsiTheme="majorHAnsi" w:cstheme="majorHAnsi"/>
          <w:szCs w:val="22"/>
        </w:rPr>
        <w:t xml:space="preserve"> will be house</w:t>
      </w:r>
      <w:r w:rsidR="004F6830" w:rsidRPr="004F6830">
        <w:rPr>
          <w:rFonts w:asciiTheme="majorHAnsi" w:eastAsia="Times New Roman" w:hAnsiTheme="majorHAnsi" w:cstheme="majorHAnsi"/>
          <w:szCs w:val="22"/>
        </w:rPr>
        <w:t>d</w:t>
      </w:r>
      <w:r w:rsidR="00F32DAB" w:rsidRPr="004F6830">
        <w:rPr>
          <w:rFonts w:asciiTheme="majorHAnsi" w:eastAsia="Times New Roman" w:hAnsiTheme="majorHAnsi" w:cstheme="majorHAnsi"/>
          <w:szCs w:val="22"/>
        </w:rPr>
        <w:t xml:space="preserve"> here. To add a new judge to your chapter locate the “Judge Roster” box on the right side and click “Add a new judge</w:t>
      </w:r>
      <w:r w:rsidR="008B74B6">
        <w:rPr>
          <w:rFonts w:asciiTheme="majorHAnsi" w:eastAsia="Times New Roman" w:hAnsiTheme="majorHAnsi" w:cstheme="majorHAnsi"/>
          <w:szCs w:val="22"/>
        </w:rPr>
        <w:t>.</w:t>
      </w:r>
      <w:r w:rsidR="00F32DAB" w:rsidRPr="004F6830">
        <w:rPr>
          <w:rFonts w:asciiTheme="majorHAnsi" w:eastAsia="Times New Roman" w:hAnsiTheme="majorHAnsi" w:cstheme="majorHAnsi"/>
          <w:szCs w:val="22"/>
        </w:rPr>
        <w:t>”</w:t>
      </w:r>
      <w:r w:rsidR="008B74B6">
        <w:rPr>
          <w:rFonts w:asciiTheme="majorHAnsi" w:eastAsia="Times New Roman" w:hAnsiTheme="majorHAnsi" w:cstheme="majorHAnsi"/>
          <w:szCs w:val="22"/>
        </w:rPr>
        <w:t xml:space="preserve">  </w:t>
      </w:r>
      <w:r w:rsidR="00F32DAB" w:rsidRPr="004F6830">
        <w:rPr>
          <w:rFonts w:asciiTheme="majorHAnsi" w:eastAsia="Times New Roman" w:hAnsiTheme="majorHAnsi" w:cstheme="majorHAnsi"/>
          <w:szCs w:val="22"/>
        </w:rPr>
        <w:t xml:space="preserve">If your judge already has an </w:t>
      </w:r>
      <w:proofErr w:type="spellStart"/>
      <w:r w:rsidR="00F32DAB" w:rsidRPr="004F6830">
        <w:rPr>
          <w:rFonts w:asciiTheme="majorHAnsi" w:eastAsia="Times New Roman" w:hAnsiTheme="majorHAnsi" w:cstheme="majorHAnsi"/>
          <w:szCs w:val="22"/>
        </w:rPr>
        <w:t>i</w:t>
      </w:r>
      <w:r w:rsidR="008B74B6">
        <w:rPr>
          <w:rFonts w:asciiTheme="majorHAnsi" w:eastAsia="Times New Roman" w:hAnsiTheme="majorHAnsi" w:cstheme="majorHAnsi"/>
          <w:szCs w:val="22"/>
        </w:rPr>
        <w:t>D</w:t>
      </w:r>
      <w:r w:rsidR="00F32DAB" w:rsidRPr="004F6830">
        <w:rPr>
          <w:rFonts w:asciiTheme="majorHAnsi" w:eastAsia="Times New Roman" w:hAnsiTheme="majorHAnsi" w:cstheme="majorHAnsi"/>
          <w:szCs w:val="22"/>
        </w:rPr>
        <w:t>ebate</w:t>
      </w:r>
      <w:proofErr w:type="spellEnd"/>
      <w:r w:rsidR="00F32DAB" w:rsidRPr="004F6830">
        <w:rPr>
          <w:rFonts w:asciiTheme="majorHAnsi" w:eastAsia="Times New Roman" w:hAnsiTheme="majorHAnsi" w:cstheme="majorHAnsi"/>
          <w:szCs w:val="22"/>
        </w:rPr>
        <w:t xml:space="preserve"> </w:t>
      </w:r>
      <w:proofErr w:type="spellStart"/>
      <w:r w:rsidR="008B74B6">
        <w:rPr>
          <w:rFonts w:asciiTheme="majorHAnsi" w:eastAsia="Times New Roman" w:hAnsiTheme="majorHAnsi" w:cstheme="majorHAnsi"/>
          <w:szCs w:val="22"/>
        </w:rPr>
        <w:t>Tabroom</w:t>
      </w:r>
      <w:proofErr w:type="spellEnd"/>
      <w:r w:rsidR="008B74B6">
        <w:rPr>
          <w:rFonts w:asciiTheme="majorHAnsi" w:eastAsia="Times New Roman" w:hAnsiTheme="majorHAnsi" w:cstheme="majorHAnsi"/>
          <w:szCs w:val="22"/>
        </w:rPr>
        <w:t xml:space="preserve"> </w:t>
      </w:r>
      <w:r w:rsidR="00F32DAB" w:rsidRPr="004F6830">
        <w:rPr>
          <w:rFonts w:asciiTheme="majorHAnsi" w:eastAsia="Times New Roman" w:hAnsiTheme="majorHAnsi" w:cstheme="majorHAnsi"/>
          <w:szCs w:val="22"/>
        </w:rPr>
        <w:t>account you can simply search for their email and link their personal account to your chapter’s page. If the judge does not have an account you will need to fill out the appropriate information on this page. Once the information is entered click “Save Judge</w:t>
      </w:r>
      <w:r w:rsidR="004F6830" w:rsidRPr="004F6830">
        <w:rPr>
          <w:rFonts w:asciiTheme="majorHAnsi" w:eastAsia="Times New Roman" w:hAnsiTheme="majorHAnsi" w:cstheme="majorHAnsi"/>
          <w:szCs w:val="22"/>
        </w:rPr>
        <w:t>.</w:t>
      </w:r>
      <w:r w:rsidR="00F32DAB" w:rsidRPr="004F6830">
        <w:rPr>
          <w:rFonts w:asciiTheme="majorHAnsi" w:eastAsia="Times New Roman" w:hAnsiTheme="majorHAnsi" w:cstheme="majorHAnsi"/>
          <w:szCs w:val="22"/>
        </w:rPr>
        <w:t>” You will stay on the add judge screen where you can add more judges or you can mo</w:t>
      </w:r>
      <w:r w:rsidR="008B74B6">
        <w:rPr>
          <w:rFonts w:asciiTheme="majorHAnsi" w:eastAsia="Times New Roman" w:hAnsiTheme="majorHAnsi" w:cstheme="majorHAnsi"/>
          <w:szCs w:val="22"/>
        </w:rPr>
        <w:t>v</w:t>
      </w:r>
      <w:r w:rsidR="00F32DAB" w:rsidRPr="004F6830">
        <w:rPr>
          <w:rFonts w:asciiTheme="majorHAnsi" w:eastAsia="Times New Roman" w:hAnsiTheme="majorHAnsi" w:cstheme="majorHAnsi"/>
          <w:szCs w:val="22"/>
        </w:rPr>
        <w:t xml:space="preserve">e on to any other tabroom.com function of your choosing. </w:t>
      </w:r>
    </w:p>
    <w:p w14:paraId="423EC049" w14:textId="77777777" w:rsidR="00F32DAB" w:rsidRPr="00313443" w:rsidRDefault="00F32DAB" w:rsidP="00313443">
      <w:pPr>
        <w:spacing w:line="360" w:lineRule="auto"/>
        <w:rPr>
          <w:rFonts w:asciiTheme="majorHAnsi" w:eastAsia="Times New Roman" w:hAnsiTheme="majorHAnsi" w:cstheme="majorHAnsi"/>
          <w:szCs w:val="22"/>
          <w:u w:val="single"/>
        </w:rPr>
      </w:pPr>
      <w:r w:rsidRPr="00313443">
        <w:rPr>
          <w:rFonts w:asciiTheme="majorHAnsi" w:eastAsia="Times New Roman" w:hAnsiTheme="majorHAnsi" w:cstheme="majorHAnsi"/>
          <w:szCs w:val="22"/>
          <w:u w:val="single"/>
        </w:rPr>
        <w:t xml:space="preserve">How to add students to your chapter </w:t>
      </w:r>
    </w:p>
    <w:p w14:paraId="7C639286" w14:textId="2B2E93D3" w:rsidR="007B3B7D" w:rsidRPr="00313443" w:rsidRDefault="00313443" w:rsidP="00313443">
      <w:pPr>
        <w:spacing w:line="360" w:lineRule="auto"/>
        <w:ind w:firstLine="360"/>
        <w:rPr>
          <w:rFonts w:asciiTheme="majorHAnsi" w:eastAsia="Times New Roman" w:hAnsiTheme="majorHAnsi" w:cstheme="majorHAnsi"/>
          <w:szCs w:val="22"/>
        </w:rPr>
      </w:pPr>
      <w:r>
        <w:rPr>
          <w:rFonts w:asciiTheme="majorHAnsi" w:eastAsia="Times New Roman" w:hAnsiTheme="majorHAnsi" w:cstheme="majorHAnsi"/>
          <w:szCs w:val="22"/>
        </w:rPr>
        <w:t>Navigate to the chapter/school page</w:t>
      </w:r>
      <w:r w:rsidR="007B3B7D" w:rsidRPr="00313443">
        <w:rPr>
          <w:rFonts w:asciiTheme="majorHAnsi" w:eastAsia="Times New Roman" w:hAnsiTheme="majorHAnsi" w:cstheme="majorHAnsi"/>
          <w:szCs w:val="22"/>
        </w:rPr>
        <w:t>. Toward the middle of th</w:t>
      </w:r>
      <w:r w:rsidR="00F32DAB" w:rsidRPr="00313443">
        <w:rPr>
          <w:rFonts w:asciiTheme="majorHAnsi" w:eastAsia="Times New Roman" w:hAnsiTheme="majorHAnsi" w:cstheme="majorHAnsi"/>
          <w:szCs w:val="22"/>
        </w:rPr>
        <w:t>e page find the tab “Students”</w:t>
      </w:r>
      <w:r>
        <w:rPr>
          <w:rFonts w:asciiTheme="majorHAnsi" w:eastAsia="Times New Roman" w:hAnsiTheme="majorHAnsi" w:cstheme="majorHAnsi"/>
          <w:szCs w:val="22"/>
        </w:rPr>
        <w:t xml:space="preserve"> and</w:t>
      </w:r>
      <w:r w:rsidR="00F32DAB" w:rsidRPr="00313443">
        <w:rPr>
          <w:rFonts w:asciiTheme="majorHAnsi" w:eastAsia="Times New Roman" w:hAnsiTheme="majorHAnsi" w:cstheme="majorHAnsi"/>
          <w:szCs w:val="22"/>
        </w:rPr>
        <w:t xml:space="preserve"> </w:t>
      </w:r>
      <w:r w:rsidR="007B3B7D" w:rsidRPr="00313443">
        <w:rPr>
          <w:rFonts w:asciiTheme="majorHAnsi" w:eastAsia="Times New Roman" w:hAnsiTheme="majorHAnsi" w:cstheme="majorHAnsi"/>
          <w:szCs w:val="22"/>
        </w:rPr>
        <w:t>click</w:t>
      </w:r>
      <w:r w:rsidR="00F32DAB" w:rsidRPr="00313443">
        <w:rPr>
          <w:rFonts w:asciiTheme="majorHAnsi" w:eastAsia="Times New Roman" w:hAnsiTheme="majorHAnsi" w:cstheme="majorHAnsi"/>
          <w:szCs w:val="22"/>
        </w:rPr>
        <w:t xml:space="preserve"> that tab</w:t>
      </w:r>
      <w:r w:rsidR="007B3B7D" w:rsidRPr="00313443">
        <w:rPr>
          <w:rFonts w:asciiTheme="majorHAnsi" w:eastAsia="Times New Roman" w:hAnsiTheme="majorHAnsi" w:cstheme="majorHAnsi"/>
          <w:szCs w:val="22"/>
        </w:rPr>
        <w:t xml:space="preserve">. </w:t>
      </w:r>
      <w:r w:rsidR="00664F53" w:rsidRPr="00313443">
        <w:rPr>
          <w:rFonts w:asciiTheme="majorHAnsi" w:eastAsia="Times New Roman" w:hAnsiTheme="majorHAnsi" w:cstheme="majorHAnsi"/>
          <w:szCs w:val="22"/>
        </w:rPr>
        <w:t>All of your students</w:t>
      </w:r>
      <w:r w:rsidR="007B3B7D" w:rsidRPr="00313443">
        <w:rPr>
          <w:rFonts w:asciiTheme="majorHAnsi" w:eastAsia="Times New Roman" w:hAnsiTheme="majorHAnsi" w:cstheme="majorHAnsi"/>
          <w:szCs w:val="22"/>
        </w:rPr>
        <w:t xml:space="preserve"> will be house</w:t>
      </w:r>
      <w:r>
        <w:rPr>
          <w:rFonts w:asciiTheme="majorHAnsi" w:eastAsia="Times New Roman" w:hAnsiTheme="majorHAnsi" w:cstheme="majorHAnsi"/>
          <w:szCs w:val="22"/>
        </w:rPr>
        <w:t>d</w:t>
      </w:r>
      <w:r w:rsidR="007B3B7D" w:rsidRPr="00313443">
        <w:rPr>
          <w:rFonts w:asciiTheme="majorHAnsi" w:eastAsia="Times New Roman" w:hAnsiTheme="majorHAnsi" w:cstheme="majorHAnsi"/>
          <w:szCs w:val="22"/>
        </w:rPr>
        <w:t xml:space="preserve"> here. To add a new student to your chapter locate the “Student Roster” box on the right side and click “Add a new student</w:t>
      </w:r>
      <w:r>
        <w:rPr>
          <w:rFonts w:asciiTheme="majorHAnsi" w:eastAsia="Times New Roman" w:hAnsiTheme="majorHAnsi" w:cstheme="majorHAnsi"/>
          <w:szCs w:val="22"/>
        </w:rPr>
        <w:t>.</w:t>
      </w:r>
      <w:r w:rsidR="007B3B7D" w:rsidRPr="00313443">
        <w:rPr>
          <w:rFonts w:asciiTheme="majorHAnsi" w:eastAsia="Times New Roman" w:hAnsiTheme="majorHAnsi" w:cstheme="majorHAnsi"/>
          <w:szCs w:val="22"/>
        </w:rPr>
        <w:t>”</w:t>
      </w:r>
      <w:r>
        <w:rPr>
          <w:rFonts w:asciiTheme="majorHAnsi" w:eastAsia="Times New Roman" w:hAnsiTheme="majorHAnsi" w:cstheme="majorHAnsi"/>
          <w:szCs w:val="22"/>
        </w:rPr>
        <w:t xml:space="preserve">  </w:t>
      </w:r>
      <w:r w:rsidR="007B3B7D" w:rsidRPr="00313443">
        <w:rPr>
          <w:rFonts w:asciiTheme="majorHAnsi" w:eastAsia="Times New Roman" w:hAnsiTheme="majorHAnsi" w:cstheme="majorHAnsi"/>
          <w:szCs w:val="22"/>
        </w:rPr>
        <w:t xml:space="preserve">If your student has already created an </w:t>
      </w:r>
      <w:proofErr w:type="spellStart"/>
      <w:r w:rsidR="007B3B7D" w:rsidRPr="00313443">
        <w:rPr>
          <w:rFonts w:asciiTheme="majorHAnsi" w:eastAsia="Times New Roman" w:hAnsiTheme="majorHAnsi" w:cstheme="majorHAnsi"/>
          <w:szCs w:val="22"/>
        </w:rPr>
        <w:t>i</w:t>
      </w:r>
      <w:r w:rsidR="008B74B6">
        <w:rPr>
          <w:rFonts w:asciiTheme="majorHAnsi" w:eastAsia="Times New Roman" w:hAnsiTheme="majorHAnsi" w:cstheme="majorHAnsi"/>
          <w:szCs w:val="22"/>
        </w:rPr>
        <w:t>D</w:t>
      </w:r>
      <w:r w:rsidR="007B3B7D" w:rsidRPr="00313443">
        <w:rPr>
          <w:rFonts w:asciiTheme="majorHAnsi" w:eastAsia="Times New Roman" w:hAnsiTheme="majorHAnsi" w:cstheme="majorHAnsi"/>
          <w:szCs w:val="22"/>
        </w:rPr>
        <w:t>ebate</w:t>
      </w:r>
      <w:proofErr w:type="spellEnd"/>
      <w:r w:rsidR="007B3B7D" w:rsidRPr="00313443">
        <w:rPr>
          <w:rFonts w:asciiTheme="majorHAnsi" w:eastAsia="Times New Roman" w:hAnsiTheme="majorHAnsi" w:cstheme="majorHAnsi"/>
          <w:szCs w:val="22"/>
        </w:rPr>
        <w:t xml:space="preserve"> </w:t>
      </w:r>
      <w:proofErr w:type="spellStart"/>
      <w:r w:rsidR="008B74B6">
        <w:rPr>
          <w:rFonts w:asciiTheme="majorHAnsi" w:eastAsia="Times New Roman" w:hAnsiTheme="majorHAnsi" w:cstheme="majorHAnsi"/>
          <w:szCs w:val="22"/>
        </w:rPr>
        <w:t>Tabroom</w:t>
      </w:r>
      <w:proofErr w:type="spellEnd"/>
      <w:r w:rsidR="008B74B6">
        <w:rPr>
          <w:rFonts w:asciiTheme="majorHAnsi" w:eastAsia="Times New Roman" w:hAnsiTheme="majorHAnsi" w:cstheme="majorHAnsi"/>
          <w:szCs w:val="22"/>
        </w:rPr>
        <w:t xml:space="preserve"> </w:t>
      </w:r>
      <w:r w:rsidR="007B3B7D" w:rsidRPr="00313443">
        <w:rPr>
          <w:rFonts w:asciiTheme="majorHAnsi" w:eastAsia="Times New Roman" w:hAnsiTheme="majorHAnsi" w:cstheme="majorHAnsi"/>
          <w:szCs w:val="22"/>
        </w:rPr>
        <w:t>account you can simply</w:t>
      </w:r>
      <w:r w:rsidR="00F32DAB" w:rsidRPr="00313443">
        <w:rPr>
          <w:rFonts w:asciiTheme="majorHAnsi" w:eastAsia="Times New Roman" w:hAnsiTheme="majorHAnsi" w:cstheme="majorHAnsi"/>
          <w:szCs w:val="22"/>
        </w:rPr>
        <w:t xml:space="preserve"> search for their email and link</w:t>
      </w:r>
      <w:r w:rsidR="007B3B7D" w:rsidRPr="00313443">
        <w:rPr>
          <w:rFonts w:asciiTheme="majorHAnsi" w:eastAsia="Times New Roman" w:hAnsiTheme="majorHAnsi" w:cstheme="majorHAnsi"/>
          <w:szCs w:val="22"/>
        </w:rPr>
        <w:t xml:space="preserve"> their personal account to your chapter</w:t>
      </w:r>
      <w:r w:rsidR="00F32DAB" w:rsidRPr="00313443">
        <w:rPr>
          <w:rFonts w:asciiTheme="majorHAnsi" w:eastAsia="Times New Roman" w:hAnsiTheme="majorHAnsi" w:cstheme="majorHAnsi"/>
          <w:szCs w:val="22"/>
        </w:rPr>
        <w:t>’</w:t>
      </w:r>
      <w:r w:rsidR="007B3B7D" w:rsidRPr="00313443">
        <w:rPr>
          <w:rFonts w:asciiTheme="majorHAnsi" w:eastAsia="Times New Roman" w:hAnsiTheme="majorHAnsi" w:cstheme="majorHAnsi"/>
          <w:szCs w:val="22"/>
        </w:rPr>
        <w:t xml:space="preserve">s page. If your </w:t>
      </w:r>
      <w:proofErr w:type="gramStart"/>
      <w:r w:rsidR="007B3B7D" w:rsidRPr="00313443">
        <w:rPr>
          <w:rFonts w:asciiTheme="majorHAnsi" w:eastAsia="Times New Roman" w:hAnsiTheme="majorHAnsi" w:cstheme="majorHAnsi"/>
          <w:szCs w:val="22"/>
        </w:rPr>
        <w:t>student</w:t>
      </w:r>
      <w:proofErr w:type="gramEnd"/>
      <w:r w:rsidR="007B3B7D" w:rsidRPr="00313443">
        <w:rPr>
          <w:rFonts w:asciiTheme="majorHAnsi" w:eastAsia="Times New Roman" w:hAnsiTheme="majorHAnsi" w:cstheme="majorHAnsi"/>
          <w:szCs w:val="22"/>
        </w:rPr>
        <w:t xml:space="preserve"> does not have an account you will need to fill out the appropriate information on this page (only check the “novice” box if your student is in their first year of debate). Once the information is entered click “Save Student and Add </w:t>
      </w:r>
      <w:proofErr w:type="gramStart"/>
      <w:r w:rsidR="007B3B7D" w:rsidRPr="00313443">
        <w:rPr>
          <w:rFonts w:asciiTheme="majorHAnsi" w:eastAsia="Times New Roman" w:hAnsiTheme="majorHAnsi" w:cstheme="majorHAnsi"/>
          <w:szCs w:val="22"/>
        </w:rPr>
        <w:t>Another</w:t>
      </w:r>
      <w:proofErr w:type="gramEnd"/>
      <w:r w:rsidR="008B74B6">
        <w:rPr>
          <w:rFonts w:asciiTheme="majorHAnsi" w:eastAsia="Times New Roman" w:hAnsiTheme="majorHAnsi" w:cstheme="majorHAnsi"/>
          <w:szCs w:val="22"/>
        </w:rPr>
        <w:t>;</w:t>
      </w:r>
      <w:r w:rsidR="007B3B7D" w:rsidRPr="00313443">
        <w:rPr>
          <w:rFonts w:asciiTheme="majorHAnsi" w:eastAsia="Times New Roman" w:hAnsiTheme="majorHAnsi" w:cstheme="majorHAnsi"/>
          <w:szCs w:val="22"/>
        </w:rPr>
        <w:t xml:space="preserve">” this function will save the student’s information but you do not have to add another student </w:t>
      </w:r>
      <w:r w:rsidR="008B74B6">
        <w:rPr>
          <w:rFonts w:asciiTheme="majorHAnsi" w:eastAsia="Times New Roman" w:hAnsiTheme="majorHAnsi" w:cstheme="majorHAnsi"/>
          <w:szCs w:val="22"/>
        </w:rPr>
        <w:t xml:space="preserve">and </w:t>
      </w:r>
      <w:r w:rsidR="007B3B7D" w:rsidRPr="00313443">
        <w:rPr>
          <w:rFonts w:asciiTheme="majorHAnsi" w:eastAsia="Times New Roman" w:hAnsiTheme="majorHAnsi" w:cstheme="majorHAnsi"/>
          <w:szCs w:val="22"/>
        </w:rPr>
        <w:t xml:space="preserve">you can </w:t>
      </w:r>
      <w:r w:rsidR="008B74B6">
        <w:rPr>
          <w:rFonts w:asciiTheme="majorHAnsi" w:eastAsia="Times New Roman" w:hAnsiTheme="majorHAnsi" w:cstheme="majorHAnsi"/>
          <w:szCs w:val="22"/>
        </w:rPr>
        <w:t xml:space="preserve">instead </w:t>
      </w:r>
      <w:r w:rsidR="007B3B7D" w:rsidRPr="00313443">
        <w:rPr>
          <w:rFonts w:asciiTheme="majorHAnsi" w:eastAsia="Times New Roman" w:hAnsiTheme="majorHAnsi" w:cstheme="majorHAnsi"/>
          <w:szCs w:val="22"/>
        </w:rPr>
        <w:t xml:space="preserve">move on to any other tabroom.com function of your choosing. </w:t>
      </w:r>
    </w:p>
    <w:p w14:paraId="7E428AE9" w14:textId="3FE9F70B" w:rsidR="00644391" w:rsidRPr="00313443" w:rsidRDefault="00313443" w:rsidP="00313443">
      <w:pPr>
        <w:spacing w:line="360" w:lineRule="auto"/>
        <w:rPr>
          <w:rFonts w:asciiTheme="majorHAnsi" w:eastAsia="Times New Roman" w:hAnsiTheme="majorHAnsi" w:cstheme="majorHAnsi"/>
          <w:b/>
          <w:szCs w:val="22"/>
          <w:u w:val="single"/>
        </w:rPr>
      </w:pPr>
      <w:r w:rsidRPr="00313443">
        <w:rPr>
          <w:rFonts w:asciiTheme="majorHAnsi" w:eastAsia="Times New Roman" w:hAnsiTheme="majorHAnsi" w:cstheme="majorHAnsi"/>
          <w:b/>
          <w:szCs w:val="22"/>
          <w:u w:val="single"/>
        </w:rPr>
        <w:t>STEP THREE: ENTERING A TOURNAMENT</w:t>
      </w:r>
    </w:p>
    <w:p w14:paraId="15659DA7" w14:textId="0C795938" w:rsidR="00A63BAC" w:rsidRPr="00A63BAC" w:rsidRDefault="00A63BAC" w:rsidP="00313443">
      <w:pPr>
        <w:spacing w:line="360" w:lineRule="auto"/>
        <w:rPr>
          <w:rFonts w:asciiTheme="majorHAnsi" w:eastAsia="Times New Roman" w:hAnsiTheme="majorHAnsi" w:cstheme="majorHAnsi"/>
          <w:szCs w:val="22"/>
          <w:u w:val="single"/>
        </w:rPr>
      </w:pPr>
      <w:r w:rsidRPr="00A63BAC">
        <w:rPr>
          <w:rFonts w:asciiTheme="majorHAnsi" w:eastAsia="Times New Roman" w:hAnsiTheme="majorHAnsi" w:cstheme="majorHAnsi"/>
          <w:szCs w:val="22"/>
          <w:u w:val="single"/>
        </w:rPr>
        <w:t xml:space="preserve">How to locate </w:t>
      </w:r>
      <w:r>
        <w:rPr>
          <w:rFonts w:asciiTheme="majorHAnsi" w:eastAsia="Times New Roman" w:hAnsiTheme="majorHAnsi" w:cstheme="majorHAnsi"/>
          <w:szCs w:val="22"/>
          <w:u w:val="single"/>
        </w:rPr>
        <w:t>the</w:t>
      </w:r>
      <w:r w:rsidRPr="00A63BAC">
        <w:rPr>
          <w:rFonts w:asciiTheme="majorHAnsi" w:eastAsia="Times New Roman" w:hAnsiTheme="majorHAnsi" w:cstheme="majorHAnsi"/>
          <w:szCs w:val="22"/>
          <w:u w:val="single"/>
        </w:rPr>
        <w:t xml:space="preserve"> tournament </w:t>
      </w:r>
      <w:r>
        <w:rPr>
          <w:rFonts w:asciiTheme="majorHAnsi" w:eastAsia="Times New Roman" w:hAnsiTheme="majorHAnsi" w:cstheme="majorHAnsi"/>
          <w:szCs w:val="22"/>
          <w:u w:val="single"/>
        </w:rPr>
        <w:t xml:space="preserve">you wish </w:t>
      </w:r>
      <w:r w:rsidRPr="00A63BAC">
        <w:rPr>
          <w:rFonts w:asciiTheme="majorHAnsi" w:eastAsia="Times New Roman" w:hAnsiTheme="majorHAnsi" w:cstheme="majorHAnsi"/>
          <w:szCs w:val="22"/>
          <w:u w:val="single"/>
        </w:rPr>
        <w:t>to enter</w:t>
      </w:r>
    </w:p>
    <w:p w14:paraId="06FBFB79" w14:textId="22A95EA9" w:rsidR="00A63BAC" w:rsidRDefault="00A63BAC"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 xml:space="preserve">First you will have to locate the tournament you would like to enter. </w:t>
      </w:r>
      <w:r w:rsidR="008B74B6" w:rsidRPr="00A63BAC">
        <w:rPr>
          <w:rFonts w:asciiTheme="majorHAnsi" w:eastAsia="Times New Roman" w:hAnsiTheme="majorHAnsi" w:cstheme="majorHAnsi"/>
          <w:szCs w:val="22"/>
        </w:rPr>
        <w:t xml:space="preserve">If you know the name the tournament you wish to enter you can simply type in the name; it is often better to use a shortened </w:t>
      </w:r>
      <w:r w:rsidR="008B74B6" w:rsidRPr="00A63BAC">
        <w:rPr>
          <w:rFonts w:asciiTheme="majorHAnsi" w:eastAsia="Times New Roman" w:hAnsiTheme="majorHAnsi" w:cstheme="majorHAnsi"/>
          <w:szCs w:val="22"/>
        </w:rPr>
        <w:lastRenderedPageBreak/>
        <w:t xml:space="preserve">version of the name (i.e., “Wake Forest” will be sufficient to find “The Wake Forest Franklin R. Shirley Memorial Debate Tournament”).  </w:t>
      </w:r>
      <w:r w:rsidR="008B74B6">
        <w:rPr>
          <w:rFonts w:asciiTheme="majorHAnsi" w:eastAsia="Times New Roman" w:hAnsiTheme="majorHAnsi" w:cstheme="majorHAnsi"/>
          <w:szCs w:val="22"/>
        </w:rPr>
        <w:t xml:space="preserve">  Otherwise, you can click the </w:t>
      </w:r>
      <w:r w:rsidRPr="00A63BAC">
        <w:rPr>
          <w:rFonts w:asciiTheme="majorHAnsi" w:eastAsia="Times New Roman" w:hAnsiTheme="majorHAnsi" w:cstheme="majorHAnsi"/>
          <w:szCs w:val="22"/>
        </w:rPr>
        <w:t>“</w:t>
      </w:r>
      <w:proofErr w:type="spellStart"/>
      <w:r w:rsidRPr="00A63BAC">
        <w:rPr>
          <w:rFonts w:asciiTheme="majorHAnsi" w:eastAsia="Times New Roman" w:hAnsiTheme="majorHAnsi" w:cstheme="majorHAnsi"/>
          <w:szCs w:val="22"/>
        </w:rPr>
        <w:t>iDebate</w:t>
      </w:r>
      <w:proofErr w:type="spellEnd"/>
      <w:r w:rsidRPr="00A63BAC">
        <w:rPr>
          <w:rFonts w:asciiTheme="majorHAnsi" w:eastAsia="Times New Roman" w:hAnsiTheme="majorHAnsi" w:cstheme="majorHAnsi"/>
          <w:szCs w:val="22"/>
        </w:rPr>
        <w:t xml:space="preserve"> </w:t>
      </w:r>
      <w:proofErr w:type="spellStart"/>
      <w:r w:rsidRPr="00A63BAC">
        <w:rPr>
          <w:rFonts w:asciiTheme="majorHAnsi" w:eastAsia="Times New Roman" w:hAnsiTheme="majorHAnsi" w:cstheme="majorHAnsi"/>
          <w:szCs w:val="22"/>
        </w:rPr>
        <w:t>Tabroom</w:t>
      </w:r>
      <w:proofErr w:type="spellEnd"/>
      <w:r w:rsidRPr="00A63BAC">
        <w:rPr>
          <w:rFonts w:asciiTheme="majorHAnsi" w:eastAsia="Times New Roman" w:hAnsiTheme="majorHAnsi" w:cstheme="majorHAnsi"/>
          <w:szCs w:val="22"/>
        </w:rPr>
        <w:t xml:space="preserve"> Home” in the upper left corner of the site; from there you can scroll through </w:t>
      </w:r>
      <w:r w:rsidRPr="00A63BAC">
        <w:rPr>
          <w:rFonts w:asciiTheme="majorHAnsi" w:eastAsia="Times New Roman" w:hAnsiTheme="majorHAnsi" w:cstheme="majorHAnsi"/>
          <w:b/>
          <w:szCs w:val="22"/>
        </w:rPr>
        <w:t>all</w:t>
      </w:r>
      <w:r w:rsidRPr="00A63BAC">
        <w:rPr>
          <w:rFonts w:asciiTheme="majorHAnsi" w:eastAsia="Times New Roman" w:hAnsiTheme="majorHAnsi" w:cstheme="majorHAnsi"/>
          <w:szCs w:val="22"/>
        </w:rPr>
        <w:t xml:space="preserve"> upcoming tournaments or you can narrow the list by using one of the search tools (date, country, state) found on the right side. Once you have found the tournament you wish to enter click the name of the </w:t>
      </w:r>
      <w:proofErr w:type="gramStart"/>
      <w:r w:rsidRPr="00A63BAC">
        <w:rPr>
          <w:rFonts w:asciiTheme="majorHAnsi" w:eastAsia="Times New Roman" w:hAnsiTheme="majorHAnsi" w:cstheme="majorHAnsi"/>
          <w:szCs w:val="22"/>
        </w:rPr>
        <w:t>tournament,</w:t>
      </w:r>
      <w:proofErr w:type="gramEnd"/>
      <w:r w:rsidRPr="00A63BAC">
        <w:rPr>
          <w:rFonts w:asciiTheme="majorHAnsi" w:eastAsia="Times New Roman" w:hAnsiTheme="majorHAnsi" w:cstheme="majorHAnsi"/>
          <w:szCs w:val="22"/>
        </w:rPr>
        <w:t xml:space="preserve"> and this will bring you to the home page for the tournament.  </w:t>
      </w:r>
    </w:p>
    <w:p w14:paraId="40968D91" w14:textId="03FAADE1" w:rsidR="00A63BAC" w:rsidRPr="00A63BAC" w:rsidRDefault="00A63BAC"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The homepage for the tournament will be organized in a series of tab</w:t>
      </w:r>
      <w:r>
        <w:rPr>
          <w:rFonts w:asciiTheme="majorHAnsi" w:eastAsia="Times New Roman" w:hAnsiTheme="majorHAnsi" w:cstheme="majorHAnsi"/>
          <w:szCs w:val="22"/>
        </w:rPr>
        <w:t>s</w:t>
      </w:r>
      <w:r w:rsidRPr="00A63BAC">
        <w:rPr>
          <w:rFonts w:asciiTheme="majorHAnsi" w:eastAsia="Times New Roman" w:hAnsiTheme="majorHAnsi" w:cstheme="majorHAnsi"/>
          <w:szCs w:val="22"/>
        </w:rPr>
        <w:t>, the first tab being the invite for the tournament. The last tab should be “</w:t>
      </w:r>
      <w:r w:rsidR="008B74B6">
        <w:rPr>
          <w:rFonts w:asciiTheme="majorHAnsi" w:eastAsia="Times New Roman" w:hAnsiTheme="majorHAnsi" w:cstheme="majorHAnsi"/>
          <w:szCs w:val="22"/>
        </w:rPr>
        <w:t>&lt;</w:t>
      </w:r>
      <w:r w:rsidRPr="00A63BAC">
        <w:rPr>
          <w:rFonts w:asciiTheme="majorHAnsi" w:eastAsia="Times New Roman" w:hAnsiTheme="majorHAnsi" w:cstheme="majorHAnsi"/>
          <w:szCs w:val="22"/>
        </w:rPr>
        <w:t>Name of Your Chapter</w:t>
      </w:r>
      <w:r w:rsidR="008B74B6">
        <w:rPr>
          <w:rFonts w:asciiTheme="majorHAnsi" w:eastAsia="Times New Roman" w:hAnsiTheme="majorHAnsi" w:cstheme="majorHAnsi"/>
          <w:szCs w:val="22"/>
        </w:rPr>
        <w:t>&gt;</w:t>
      </w:r>
      <w:r w:rsidRPr="00A63BAC">
        <w:rPr>
          <w:rFonts w:asciiTheme="majorHAnsi" w:eastAsia="Times New Roman" w:hAnsiTheme="majorHAnsi" w:cstheme="majorHAnsi"/>
          <w:szCs w:val="22"/>
        </w:rPr>
        <w:t xml:space="preserve">’s </w:t>
      </w:r>
      <w:proofErr w:type="spellStart"/>
      <w:r w:rsidRPr="00A63BAC">
        <w:rPr>
          <w:rFonts w:asciiTheme="majorHAnsi" w:eastAsia="Times New Roman" w:hAnsiTheme="majorHAnsi" w:cstheme="majorHAnsi"/>
          <w:szCs w:val="22"/>
        </w:rPr>
        <w:t>Reg</w:t>
      </w:r>
      <w:proofErr w:type="spellEnd"/>
      <w:r w:rsidRPr="00A63BAC">
        <w:rPr>
          <w:rFonts w:asciiTheme="majorHAnsi" w:eastAsia="Times New Roman" w:hAnsiTheme="majorHAnsi" w:cstheme="majorHAnsi"/>
          <w:szCs w:val="22"/>
        </w:rPr>
        <w:t>” click that tab. You will now want to add the name and contact information for the adult (or team captain, president, or contact person) who will be in charge of your chapter during the tournament.  This information might automatically be filled in but you should check to make sure it is correct. Also, take note of the important dates for the tournament found on this page.</w:t>
      </w:r>
    </w:p>
    <w:p w14:paraId="12F90F00" w14:textId="3163EFE2" w:rsidR="007B3B7D" w:rsidRPr="00313443" w:rsidRDefault="007B3B7D" w:rsidP="00313443">
      <w:pPr>
        <w:spacing w:line="360" w:lineRule="auto"/>
        <w:rPr>
          <w:rFonts w:asciiTheme="majorHAnsi" w:eastAsia="Times New Roman" w:hAnsiTheme="majorHAnsi" w:cstheme="majorHAnsi"/>
          <w:szCs w:val="22"/>
          <w:u w:val="single"/>
        </w:rPr>
      </w:pPr>
      <w:r w:rsidRPr="00313443">
        <w:rPr>
          <w:rFonts w:asciiTheme="majorHAnsi" w:eastAsia="Times New Roman" w:hAnsiTheme="majorHAnsi" w:cstheme="majorHAnsi"/>
          <w:szCs w:val="22"/>
          <w:u w:val="single"/>
        </w:rPr>
        <w:t xml:space="preserve">How to enter </w:t>
      </w:r>
      <w:r w:rsidR="00313443">
        <w:rPr>
          <w:rFonts w:asciiTheme="majorHAnsi" w:eastAsia="Times New Roman" w:hAnsiTheme="majorHAnsi" w:cstheme="majorHAnsi"/>
          <w:szCs w:val="22"/>
          <w:u w:val="single"/>
        </w:rPr>
        <w:t>competitors</w:t>
      </w:r>
      <w:r w:rsidR="00B27724" w:rsidRPr="00313443">
        <w:rPr>
          <w:rFonts w:asciiTheme="majorHAnsi" w:eastAsia="Times New Roman" w:hAnsiTheme="majorHAnsi" w:cstheme="majorHAnsi"/>
          <w:szCs w:val="22"/>
          <w:u w:val="single"/>
        </w:rPr>
        <w:t xml:space="preserve"> in</w:t>
      </w:r>
      <w:r w:rsidR="00F32DAB" w:rsidRPr="00313443">
        <w:rPr>
          <w:rFonts w:asciiTheme="majorHAnsi" w:eastAsia="Times New Roman" w:hAnsiTheme="majorHAnsi" w:cstheme="majorHAnsi"/>
          <w:szCs w:val="22"/>
          <w:u w:val="single"/>
        </w:rPr>
        <w:t xml:space="preserve"> a tournament </w:t>
      </w:r>
      <w:r w:rsidRPr="00313443">
        <w:rPr>
          <w:rFonts w:asciiTheme="majorHAnsi" w:eastAsia="Times New Roman" w:hAnsiTheme="majorHAnsi" w:cstheme="majorHAnsi"/>
          <w:szCs w:val="22"/>
          <w:u w:val="single"/>
        </w:rPr>
        <w:t xml:space="preserve"> </w:t>
      </w:r>
    </w:p>
    <w:p w14:paraId="77C13143" w14:textId="77777777" w:rsidR="00AB1695" w:rsidRPr="00A63BAC" w:rsidRDefault="00AB1695"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If you have not added student to your chapter please refer to “how to add students to your chapter” before you continue in this section.</w:t>
      </w:r>
    </w:p>
    <w:p w14:paraId="5C8328EC" w14:textId="42ED54C6" w:rsidR="00F32DAB" w:rsidRDefault="00A63BAC" w:rsidP="00A63BAC">
      <w:pPr>
        <w:spacing w:line="360" w:lineRule="auto"/>
        <w:ind w:firstLine="360"/>
        <w:rPr>
          <w:rFonts w:asciiTheme="majorHAnsi" w:eastAsia="Times New Roman" w:hAnsiTheme="majorHAnsi" w:cstheme="majorHAnsi"/>
          <w:szCs w:val="22"/>
        </w:rPr>
      </w:pPr>
      <w:r>
        <w:rPr>
          <w:rFonts w:asciiTheme="majorHAnsi" w:eastAsia="Times New Roman" w:hAnsiTheme="majorHAnsi" w:cstheme="majorHAnsi"/>
          <w:szCs w:val="22"/>
        </w:rPr>
        <w:t xml:space="preserve">Navigate to the homepage for the tournament as described above and </w:t>
      </w:r>
      <w:r w:rsidR="00F32DAB" w:rsidRPr="00A63BAC">
        <w:rPr>
          <w:rFonts w:asciiTheme="majorHAnsi" w:eastAsia="Times New Roman" w:hAnsiTheme="majorHAnsi" w:cstheme="majorHAnsi"/>
          <w:szCs w:val="22"/>
        </w:rPr>
        <w:t>click the “Entries” tab.</w:t>
      </w:r>
      <w:r>
        <w:rPr>
          <w:rFonts w:asciiTheme="majorHAnsi" w:eastAsia="Times New Roman" w:hAnsiTheme="majorHAnsi" w:cstheme="majorHAnsi"/>
          <w:szCs w:val="22"/>
        </w:rPr>
        <w:t xml:space="preserve">  </w:t>
      </w:r>
      <w:r w:rsidR="00F32DAB" w:rsidRPr="00A63BAC">
        <w:rPr>
          <w:rFonts w:asciiTheme="majorHAnsi" w:eastAsia="Times New Roman" w:hAnsiTheme="majorHAnsi" w:cstheme="majorHAnsi"/>
          <w:szCs w:val="22"/>
        </w:rPr>
        <w:t xml:space="preserve">On the right side you will find a box </w:t>
      </w:r>
      <w:r w:rsidR="00313443" w:rsidRPr="00A63BAC">
        <w:rPr>
          <w:rFonts w:asciiTheme="majorHAnsi" w:eastAsia="Times New Roman" w:hAnsiTheme="majorHAnsi" w:cstheme="majorHAnsi"/>
          <w:szCs w:val="22"/>
        </w:rPr>
        <w:t xml:space="preserve">labeled </w:t>
      </w:r>
      <w:r w:rsidR="00F32DAB" w:rsidRPr="00A63BAC">
        <w:rPr>
          <w:rFonts w:asciiTheme="majorHAnsi" w:eastAsia="Times New Roman" w:hAnsiTheme="majorHAnsi" w:cstheme="majorHAnsi"/>
          <w:szCs w:val="22"/>
        </w:rPr>
        <w:t xml:space="preserve">“Events” and below that will be the different events offered at </w:t>
      </w:r>
      <w:r w:rsidR="00814F32" w:rsidRPr="00A63BAC">
        <w:rPr>
          <w:rFonts w:asciiTheme="majorHAnsi" w:eastAsia="Times New Roman" w:hAnsiTheme="majorHAnsi" w:cstheme="majorHAnsi"/>
          <w:szCs w:val="22"/>
        </w:rPr>
        <w:t xml:space="preserve">the </w:t>
      </w:r>
      <w:r w:rsidR="00F32DAB" w:rsidRPr="00A63BAC">
        <w:rPr>
          <w:rFonts w:asciiTheme="majorHAnsi" w:eastAsia="Times New Roman" w:hAnsiTheme="majorHAnsi" w:cstheme="majorHAnsi"/>
          <w:szCs w:val="22"/>
        </w:rPr>
        <w:t>tournament</w:t>
      </w:r>
      <w:r w:rsidR="00313443" w:rsidRPr="00A63BAC">
        <w:rPr>
          <w:rFonts w:asciiTheme="majorHAnsi" w:eastAsia="Times New Roman" w:hAnsiTheme="majorHAnsi" w:cstheme="majorHAnsi"/>
          <w:szCs w:val="22"/>
        </w:rPr>
        <w:t>.  C</w:t>
      </w:r>
      <w:r w:rsidR="00F32DAB" w:rsidRPr="00A63BAC">
        <w:rPr>
          <w:rFonts w:asciiTheme="majorHAnsi" w:eastAsia="Times New Roman" w:hAnsiTheme="majorHAnsi" w:cstheme="majorHAnsi"/>
          <w:szCs w:val="22"/>
        </w:rPr>
        <w:t xml:space="preserve">lick the event you would like to enter. On the right side will be a box </w:t>
      </w:r>
      <w:r w:rsidR="00814F32" w:rsidRPr="00A63BAC">
        <w:rPr>
          <w:rFonts w:asciiTheme="majorHAnsi" w:eastAsia="Times New Roman" w:hAnsiTheme="majorHAnsi" w:cstheme="majorHAnsi"/>
          <w:szCs w:val="22"/>
        </w:rPr>
        <w:t xml:space="preserve">labeled </w:t>
      </w:r>
      <w:r w:rsidR="00F32DAB" w:rsidRPr="00A63BAC">
        <w:rPr>
          <w:rFonts w:asciiTheme="majorHAnsi" w:eastAsia="Times New Roman" w:hAnsiTheme="majorHAnsi" w:cstheme="majorHAnsi"/>
          <w:szCs w:val="22"/>
        </w:rPr>
        <w:t xml:space="preserve">“Add Entry” </w:t>
      </w:r>
      <w:r w:rsidR="00814F32" w:rsidRPr="00A63BAC">
        <w:rPr>
          <w:rFonts w:asciiTheme="majorHAnsi" w:eastAsia="Times New Roman" w:hAnsiTheme="majorHAnsi" w:cstheme="majorHAnsi"/>
          <w:szCs w:val="22"/>
        </w:rPr>
        <w:t xml:space="preserve">and </w:t>
      </w:r>
      <w:r w:rsidR="00F32DAB" w:rsidRPr="00A63BAC">
        <w:rPr>
          <w:rFonts w:asciiTheme="majorHAnsi" w:eastAsia="Times New Roman" w:hAnsiTheme="majorHAnsi" w:cstheme="majorHAnsi"/>
          <w:szCs w:val="22"/>
        </w:rPr>
        <w:t>below that you will find a list of your students</w:t>
      </w:r>
      <w:r w:rsidR="00814F32" w:rsidRPr="00A63BAC">
        <w:rPr>
          <w:rFonts w:asciiTheme="majorHAnsi" w:eastAsia="Times New Roman" w:hAnsiTheme="majorHAnsi" w:cstheme="majorHAnsi"/>
          <w:szCs w:val="22"/>
        </w:rPr>
        <w:t>.  S</w:t>
      </w:r>
      <w:r w:rsidR="00F32DAB" w:rsidRPr="00A63BAC">
        <w:rPr>
          <w:rFonts w:asciiTheme="majorHAnsi" w:eastAsia="Times New Roman" w:hAnsiTheme="majorHAnsi" w:cstheme="majorHAnsi"/>
          <w:szCs w:val="22"/>
        </w:rPr>
        <w:t xml:space="preserve">croll through the list </w:t>
      </w:r>
      <w:r w:rsidR="00814F32" w:rsidRPr="00A63BAC">
        <w:rPr>
          <w:rFonts w:asciiTheme="majorHAnsi" w:eastAsia="Times New Roman" w:hAnsiTheme="majorHAnsi" w:cstheme="majorHAnsi"/>
          <w:szCs w:val="22"/>
        </w:rPr>
        <w:t>un</w:t>
      </w:r>
      <w:r w:rsidR="00F32DAB" w:rsidRPr="00A63BAC">
        <w:rPr>
          <w:rFonts w:asciiTheme="majorHAnsi" w:eastAsia="Times New Roman" w:hAnsiTheme="majorHAnsi" w:cstheme="majorHAnsi"/>
          <w:szCs w:val="22"/>
        </w:rPr>
        <w:t>til you find the student/students you wish to enter.</w:t>
      </w:r>
      <w:r w:rsidR="00ED504A" w:rsidRPr="00A63BAC">
        <w:rPr>
          <w:rFonts w:asciiTheme="majorHAnsi" w:eastAsia="Times New Roman" w:hAnsiTheme="majorHAnsi" w:cstheme="majorHAnsi"/>
          <w:szCs w:val="22"/>
        </w:rPr>
        <w:t xml:space="preserve"> </w:t>
      </w:r>
      <w:r w:rsidR="00F32DAB" w:rsidRPr="00A63BAC">
        <w:rPr>
          <w:rFonts w:asciiTheme="majorHAnsi" w:eastAsia="Times New Roman" w:hAnsiTheme="majorHAnsi" w:cstheme="majorHAnsi"/>
          <w:szCs w:val="22"/>
        </w:rPr>
        <w:t>Simply click their name/names followed by clicking the green “Add Entry” button. You will stay on the entry screen where you can add more students or you can mo</w:t>
      </w:r>
      <w:r w:rsidR="00595E28" w:rsidRPr="00A63BAC">
        <w:rPr>
          <w:rFonts w:asciiTheme="majorHAnsi" w:eastAsia="Times New Roman" w:hAnsiTheme="majorHAnsi" w:cstheme="majorHAnsi"/>
          <w:szCs w:val="22"/>
        </w:rPr>
        <w:t>v</w:t>
      </w:r>
      <w:r w:rsidR="00F32DAB" w:rsidRPr="00A63BAC">
        <w:rPr>
          <w:rFonts w:asciiTheme="majorHAnsi" w:eastAsia="Times New Roman" w:hAnsiTheme="majorHAnsi" w:cstheme="majorHAnsi"/>
          <w:szCs w:val="22"/>
        </w:rPr>
        <w:t xml:space="preserve">e on to any other tabroom.com function of your choosing. </w:t>
      </w:r>
    </w:p>
    <w:p w14:paraId="104080DC" w14:textId="77777777" w:rsidR="00A63BAC" w:rsidRPr="00A63BAC" w:rsidRDefault="00A63BAC"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 xml:space="preserve">If the deadline for entries and </w:t>
      </w:r>
      <w:proofErr w:type="gramStart"/>
      <w:r w:rsidRPr="00A63BAC">
        <w:rPr>
          <w:rFonts w:asciiTheme="majorHAnsi" w:eastAsia="Times New Roman" w:hAnsiTheme="majorHAnsi" w:cstheme="majorHAnsi"/>
          <w:szCs w:val="22"/>
        </w:rPr>
        <w:t>adds</w:t>
      </w:r>
      <w:proofErr w:type="gramEnd"/>
      <w:r w:rsidRPr="00A63BAC">
        <w:rPr>
          <w:rFonts w:asciiTheme="majorHAnsi" w:eastAsia="Times New Roman" w:hAnsiTheme="majorHAnsi" w:cstheme="majorHAnsi"/>
          <w:szCs w:val="22"/>
        </w:rPr>
        <w:t xml:space="preserve"> has passed you will not be able to add without contacting the tournament administrator. </w:t>
      </w:r>
      <w:proofErr w:type="gramStart"/>
      <w:r w:rsidRPr="00A63BAC">
        <w:rPr>
          <w:rFonts w:asciiTheme="majorHAnsi" w:eastAsia="Times New Roman" w:hAnsiTheme="majorHAnsi" w:cstheme="majorHAnsi"/>
          <w:szCs w:val="22"/>
        </w:rPr>
        <w:t>The contact information of the tournament administrator on the right side of the tournament’s homepage under contacts.</w:t>
      </w:r>
      <w:proofErr w:type="gramEnd"/>
      <w:r w:rsidRPr="00A63BAC">
        <w:rPr>
          <w:rFonts w:asciiTheme="majorHAnsi" w:eastAsia="Times New Roman" w:hAnsiTheme="majorHAnsi" w:cstheme="majorHAnsi"/>
          <w:szCs w:val="22"/>
        </w:rPr>
        <w:t xml:space="preserve"> Clicking on the names of the administrator will bring up their email. </w:t>
      </w:r>
    </w:p>
    <w:p w14:paraId="2EC5C738" w14:textId="77777777" w:rsidR="00F32DAB" w:rsidRPr="00A63BAC" w:rsidRDefault="00A7020B" w:rsidP="00A63BAC">
      <w:pPr>
        <w:spacing w:line="360" w:lineRule="auto"/>
        <w:rPr>
          <w:rFonts w:asciiTheme="majorHAnsi" w:eastAsia="Times New Roman" w:hAnsiTheme="majorHAnsi" w:cstheme="majorHAnsi"/>
          <w:szCs w:val="22"/>
          <w:u w:val="single"/>
        </w:rPr>
      </w:pPr>
      <w:r w:rsidRPr="00A63BAC">
        <w:rPr>
          <w:rFonts w:asciiTheme="majorHAnsi" w:eastAsia="Times New Roman" w:hAnsiTheme="majorHAnsi" w:cstheme="majorHAnsi"/>
          <w:szCs w:val="22"/>
          <w:u w:val="single"/>
        </w:rPr>
        <w:t>How to enter judges in</w:t>
      </w:r>
      <w:r w:rsidR="00F32DAB" w:rsidRPr="00A63BAC">
        <w:rPr>
          <w:rFonts w:asciiTheme="majorHAnsi" w:eastAsia="Times New Roman" w:hAnsiTheme="majorHAnsi" w:cstheme="majorHAnsi"/>
          <w:szCs w:val="22"/>
          <w:u w:val="single"/>
        </w:rPr>
        <w:t xml:space="preserve"> a tournament </w:t>
      </w:r>
    </w:p>
    <w:p w14:paraId="74786EE1" w14:textId="77777777" w:rsidR="006B2F08" w:rsidRPr="00A63BAC" w:rsidRDefault="00AB1695"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If you have not added judges to your chapter please refer to “how to add judges to your chapter” before you continue in this section.</w:t>
      </w:r>
      <w:bookmarkStart w:id="0" w:name="_GoBack"/>
      <w:bookmarkEnd w:id="0"/>
    </w:p>
    <w:p w14:paraId="07D28A39" w14:textId="240275B4" w:rsidR="002B089E" w:rsidRDefault="00A63BAC" w:rsidP="00A63BAC">
      <w:pPr>
        <w:spacing w:line="360" w:lineRule="auto"/>
        <w:ind w:firstLine="360"/>
        <w:rPr>
          <w:rFonts w:asciiTheme="majorHAnsi" w:eastAsia="Times New Roman" w:hAnsiTheme="majorHAnsi" w:cstheme="majorHAnsi"/>
          <w:szCs w:val="22"/>
        </w:rPr>
      </w:pPr>
      <w:r w:rsidRPr="00A63BAC">
        <w:rPr>
          <w:rFonts w:asciiTheme="majorHAnsi" w:eastAsia="Times New Roman" w:hAnsiTheme="majorHAnsi" w:cstheme="majorHAnsi"/>
          <w:szCs w:val="22"/>
        </w:rPr>
        <w:t>Navigate to the homepage for the tournament as described above</w:t>
      </w:r>
      <w:r>
        <w:rPr>
          <w:rFonts w:asciiTheme="majorHAnsi" w:eastAsia="Times New Roman" w:hAnsiTheme="majorHAnsi" w:cstheme="majorHAnsi"/>
          <w:szCs w:val="22"/>
        </w:rPr>
        <w:t xml:space="preserve"> and </w:t>
      </w:r>
      <w:r w:rsidR="00ED504A" w:rsidRPr="00A63BAC">
        <w:rPr>
          <w:rFonts w:asciiTheme="majorHAnsi" w:eastAsia="Times New Roman" w:hAnsiTheme="majorHAnsi" w:cstheme="majorHAnsi"/>
          <w:szCs w:val="22"/>
        </w:rPr>
        <w:t>click the “</w:t>
      </w:r>
      <w:r w:rsidR="006B2F08" w:rsidRPr="00A63BAC">
        <w:rPr>
          <w:rFonts w:asciiTheme="majorHAnsi" w:eastAsia="Times New Roman" w:hAnsiTheme="majorHAnsi" w:cstheme="majorHAnsi"/>
          <w:szCs w:val="22"/>
        </w:rPr>
        <w:t>Judges</w:t>
      </w:r>
      <w:r w:rsidR="00ED504A" w:rsidRPr="00A63BAC">
        <w:rPr>
          <w:rFonts w:asciiTheme="majorHAnsi" w:eastAsia="Times New Roman" w:hAnsiTheme="majorHAnsi" w:cstheme="majorHAnsi"/>
          <w:szCs w:val="22"/>
        </w:rPr>
        <w:t>” tab.</w:t>
      </w:r>
      <w:r>
        <w:rPr>
          <w:rFonts w:asciiTheme="majorHAnsi" w:eastAsia="Times New Roman" w:hAnsiTheme="majorHAnsi" w:cstheme="majorHAnsi"/>
          <w:szCs w:val="22"/>
        </w:rPr>
        <w:t xml:space="preserve">  </w:t>
      </w:r>
      <w:r w:rsidR="006B2F08" w:rsidRPr="004F6830">
        <w:rPr>
          <w:rFonts w:asciiTheme="majorHAnsi" w:eastAsia="Times New Roman" w:hAnsiTheme="majorHAnsi" w:cstheme="majorHAnsi"/>
          <w:szCs w:val="22"/>
        </w:rPr>
        <w:t>On the right side you wil</w:t>
      </w:r>
      <w:r w:rsidR="002B089E" w:rsidRPr="004F6830">
        <w:rPr>
          <w:rFonts w:asciiTheme="majorHAnsi" w:eastAsia="Times New Roman" w:hAnsiTheme="majorHAnsi" w:cstheme="majorHAnsi"/>
          <w:szCs w:val="22"/>
        </w:rPr>
        <w:t xml:space="preserve">l find a box called “Add Judges” simply click the name to the judge you would like </w:t>
      </w:r>
      <w:r w:rsidR="002B089E" w:rsidRPr="004F6830">
        <w:rPr>
          <w:rFonts w:asciiTheme="majorHAnsi" w:eastAsia="Times New Roman" w:hAnsiTheme="majorHAnsi" w:cstheme="majorHAnsi"/>
          <w:szCs w:val="22"/>
        </w:rPr>
        <w:lastRenderedPageBreak/>
        <w:t>the enter in the tournament followed by clicking the green “Enter Judge” button. You will be brought to the “Additional Details Needed” page.</w:t>
      </w:r>
    </w:p>
    <w:p w14:paraId="330D5671" w14:textId="577F5DC5" w:rsidR="00F32DAB" w:rsidRPr="00A63BAC" w:rsidRDefault="00A63BAC" w:rsidP="00A63BAC">
      <w:pPr>
        <w:spacing w:line="360" w:lineRule="auto"/>
        <w:ind w:firstLine="360"/>
        <w:rPr>
          <w:rFonts w:asciiTheme="majorHAnsi" w:eastAsia="Times New Roman" w:hAnsiTheme="majorHAnsi" w:cstheme="majorHAnsi"/>
          <w:szCs w:val="22"/>
        </w:rPr>
      </w:pPr>
      <w:r>
        <w:rPr>
          <w:rFonts w:asciiTheme="majorHAnsi" w:eastAsia="Times New Roman" w:hAnsiTheme="majorHAnsi" w:cstheme="majorHAnsi"/>
          <w:szCs w:val="22"/>
        </w:rPr>
        <w:t>O</w:t>
      </w:r>
      <w:r w:rsidR="002B089E" w:rsidRPr="00A63BAC">
        <w:rPr>
          <w:rFonts w:asciiTheme="majorHAnsi" w:eastAsia="Times New Roman" w:hAnsiTheme="majorHAnsi" w:cstheme="majorHAnsi"/>
          <w:szCs w:val="22"/>
        </w:rPr>
        <w:t xml:space="preserve">n the “additional Details </w:t>
      </w:r>
      <w:proofErr w:type="gramStart"/>
      <w:r w:rsidR="002B089E" w:rsidRPr="00A63BAC">
        <w:rPr>
          <w:rFonts w:asciiTheme="majorHAnsi" w:eastAsia="Times New Roman" w:hAnsiTheme="majorHAnsi" w:cstheme="majorHAnsi"/>
          <w:szCs w:val="22"/>
        </w:rPr>
        <w:t>Needed</w:t>
      </w:r>
      <w:proofErr w:type="gramEnd"/>
      <w:r w:rsidR="002B089E" w:rsidRPr="00A63BAC">
        <w:rPr>
          <w:rFonts w:asciiTheme="majorHAnsi" w:eastAsia="Times New Roman" w:hAnsiTheme="majorHAnsi" w:cstheme="majorHAnsi"/>
          <w:szCs w:val="22"/>
        </w:rPr>
        <w:t xml:space="preserve">” page please indicate how many rounds the judge can or is obligated to judge. You can also indicate if the judge will need to have limited travel </w:t>
      </w:r>
      <w:proofErr w:type="gramStart"/>
      <w:r w:rsidR="002B089E" w:rsidRPr="00A63BAC">
        <w:rPr>
          <w:rFonts w:asciiTheme="majorHAnsi" w:eastAsia="Times New Roman" w:hAnsiTheme="majorHAnsi" w:cstheme="majorHAnsi"/>
          <w:szCs w:val="22"/>
        </w:rPr>
        <w:t>between</w:t>
      </w:r>
      <w:proofErr w:type="gramEnd"/>
      <w:r w:rsidR="002B089E" w:rsidRPr="00A63BAC">
        <w:rPr>
          <w:rFonts w:asciiTheme="majorHAnsi" w:eastAsia="Times New Roman" w:hAnsiTheme="majorHAnsi" w:cstheme="majorHAnsi"/>
          <w:szCs w:val="22"/>
        </w:rPr>
        <w:t xml:space="preserve"> debates and/or be placed in a room without stairs because of a disability by clicking “ADA/Accessible Rooms Needed”. In the </w:t>
      </w:r>
      <w:r w:rsidR="00595FBE" w:rsidRPr="00A63BAC">
        <w:rPr>
          <w:rFonts w:asciiTheme="majorHAnsi" w:eastAsia="Times New Roman" w:hAnsiTheme="majorHAnsi" w:cstheme="majorHAnsi"/>
          <w:szCs w:val="22"/>
        </w:rPr>
        <w:t>“</w:t>
      </w:r>
      <w:r w:rsidR="002B089E" w:rsidRPr="00A63BAC">
        <w:rPr>
          <w:rFonts w:asciiTheme="majorHAnsi" w:eastAsia="Times New Roman" w:hAnsiTheme="majorHAnsi" w:cstheme="majorHAnsi"/>
          <w:szCs w:val="22"/>
        </w:rPr>
        <w:t>other notes</w:t>
      </w:r>
      <w:r w:rsidR="00595FBE" w:rsidRPr="00A63BAC">
        <w:rPr>
          <w:rFonts w:asciiTheme="majorHAnsi" w:eastAsia="Times New Roman" w:hAnsiTheme="majorHAnsi" w:cstheme="majorHAnsi"/>
          <w:szCs w:val="22"/>
        </w:rPr>
        <w:t>”</w:t>
      </w:r>
      <w:r w:rsidR="002B089E" w:rsidRPr="00A63BAC">
        <w:rPr>
          <w:rFonts w:asciiTheme="majorHAnsi" w:eastAsia="Times New Roman" w:hAnsiTheme="majorHAnsi" w:cstheme="majorHAnsi"/>
          <w:szCs w:val="22"/>
        </w:rPr>
        <w:t xml:space="preserve"> section you write any</w:t>
      </w:r>
      <w:r w:rsidR="00595FBE" w:rsidRPr="00A63BAC">
        <w:rPr>
          <w:rFonts w:asciiTheme="majorHAnsi" w:eastAsia="Times New Roman" w:hAnsiTheme="majorHAnsi" w:cstheme="majorHAnsi"/>
          <w:szCs w:val="22"/>
        </w:rPr>
        <w:t xml:space="preserve"> </w:t>
      </w:r>
      <w:r w:rsidR="002B089E" w:rsidRPr="00A63BAC">
        <w:rPr>
          <w:rFonts w:asciiTheme="majorHAnsi" w:eastAsia="Times New Roman" w:hAnsiTheme="majorHAnsi" w:cstheme="majorHAnsi"/>
          <w:szCs w:val="22"/>
        </w:rPr>
        <w:t xml:space="preserve">other informants the people who are running the tournament should know about the judge (can they only be at the tournament for one day, are they leaving early on the last day) </w:t>
      </w:r>
      <w:r w:rsidR="00595FBE" w:rsidRPr="00A63BAC">
        <w:rPr>
          <w:rFonts w:asciiTheme="majorHAnsi" w:eastAsia="Times New Roman" w:hAnsiTheme="majorHAnsi" w:cstheme="majorHAnsi"/>
          <w:szCs w:val="22"/>
        </w:rPr>
        <w:t>anything that will impact the running of the tournament should be indicated here.</w:t>
      </w:r>
    </w:p>
    <w:sectPr w:rsidR="00F32DAB" w:rsidRPr="00A63BAC" w:rsidSect="008B74B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7C3DA" w14:textId="77777777" w:rsidR="00C501E8" w:rsidRDefault="00C501E8" w:rsidP="00E46E7E">
      <w:r>
        <w:separator/>
      </w:r>
    </w:p>
  </w:endnote>
  <w:endnote w:type="continuationSeparator" w:id="0">
    <w:p w14:paraId="7949B4F1" w14:textId="77777777" w:rsidR="00C501E8" w:rsidRDefault="00C501E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264392"/>
      <w:docPartObj>
        <w:docPartGallery w:val="Page Numbers (Bottom of Page)"/>
        <w:docPartUnique/>
      </w:docPartObj>
    </w:sdtPr>
    <w:sdtEndPr>
      <w:rPr>
        <w:noProof/>
      </w:rPr>
    </w:sdtEndPr>
    <w:sdtContent>
      <w:p w14:paraId="06D11021" w14:textId="307FB8F9" w:rsidR="008B74B6" w:rsidRDefault="008B74B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5912BD55" w14:textId="77777777" w:rsidR="008B74B6" w:rsidRDefault="008B7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C06EC" w14:textId="77777777" w:rsidR="00C501E8" w:rsidRDefault="00C501E8" w:rsidP="00E46E7E">
      <w:r>
        <w:separator/>
      </w:r>
    </w:p>
  </w:footnote>
  <w:footnote w:type="continuationSeparator" w:id="0">
    <w:p w14:paraId="07D5E79B" w14:textId="77777777" w:rsidR="00C501E8" w:rsidRDefault="00C501E8"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F708F"/>
    <w:multiLevelType w:val="hybridMultilevel"/>
    <w:tmpl w:val="DA1CED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8E16E8"/>
    <w:multiLevelType w:val="hybridMultilevel"/>
    <w:tmpl w:val="FD58E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184"/>
    <w:rsid w:val="000140EC"/>
    <w:rsid w:val="00016A35"/>
    <w:rsid w:val="000250C3"/>
    <w:rsid w:val="000C16B3"/>
    <w:rsid w:val="001408C0"/>
    <w:rsid w:val="00143FD7"/>
    <w:rsid w:val="001463FB"/>
    <w:rsid w:val="00186DB7"/>
    <w:rsid w:val="001B26DC"/>
    <w:rsid w:val="001D7626"/>
    <w:rsid w:val="002613DA"/>
    <w:rsid w:val="002B089E"/>
    <w:rsid w:val="002B6353"/>
    <w:rsid w:val="002B68C8"/>
    <w:rsid w:val="002F35F4"/>
    <w:rsid w:val="002F3E28"/>
    <w:rsid w:val="002F40E6"/>
    <w:rsid w:val="00303E5B"/>
    <w:rsid w:val="00313226"/>
    <w:rsid w:val="00313443"/>
    <w:rsid w:val="0031425E"/>
    <w:rsid w:val="00325059"/>
    <w:rsid w:val="00357719"/>
    <w:rsid w:val="00374144"/>
    <w:rsid w:val="003B3EC7"/>
    <w:rsid w:val="003F42AF"/>
    <w:rsid w:val="00412F6D"/>
    <w:rsid w:val="0042635A"/>
    <w:rsid w:val="00466B6F"/>
    <w:rsid w:val="004B3188"/>
    <w:rsid w:val="004B3DB3"/>
    <w:rsid w:val="004C63B5"/>
    <w:rsid w:val="004D461E"/>
    <w:rsid w:val="004F6830"/>
    <w:rsid w:val="00517479"/>
    <w:rsid w:val="00595E28"/>
    <w:rsid w:val="00595FBE"/>
    <w:rsid w:val="005A0BE5"/>
    <w:rsid w:val="005C0E1F"/>
    <w:rsid w:val="005E0D2B"/>
    <w:rsid w:val="005E2C99"/>
    <w:rsid w:val="00644391"/>
    <w:rsid w:val="00664F53"/>
    <w:rsid w:val="00672258"/>
    <w:rsid w:val="0067575B"/>
    <w:rsid w:val="00692C26"/>
    <w:rsid w:val="006B2F08"/>
    <w:rsid w:val="006F2D3D"/>
    <w:rsid w:val="00700835"/>
    <w:rsid w:val="00726F87"/>
    <w:rsid w:val="007333B9"/>
    <w:rsid w:val="00765C6C"/>
    <w:rsid w:val="00791B7D"/>
    <w:rsid w:val="007A3515"/>
    <w:rsid w:val="007B3B7D"/>
    <w:rsid w:val="007D7924"/>
    <w:rsid w:val="007E470C"/>
    <w:rsid w:val="007E5F71"/>
    <w:rsid w:val="00814F32"/>
    <w:rsid w:val="00821415"/>
    <w:rsid w:val="0083768F"/>
    <w:rsid w:val="008B74B6"/>
    <w:rsid w:val="008F430F"/>
    <w:rsid w:val="0091595A"/>
    <w:rsid w:val="009165EA"/>
    <w:rsid w:val="009829F2"/>
    <w:rsid w:val="00993F61"/>
    <w:rsid w:val="009B0746"/>
    <w:rsid w:val="009B1B1C"/>
    <w:rsid w:val="009C198B"/>
    <w:rsid w:val="009D207E"/>
    <w:rsid w:val="009E5822"/>
    <w:rsid w:val="009E691A"/>
    <w:rsid w:val="00A074CB"/>
    <w:rsid w:val="00A366CA"/>
    <w:rsid w:val="00A369C4"/>
    <w:rsid w:val="00A47986"/>
    <w:rsid w:val="00A63BAC"/>
    <w:rsid w:val="00A7020B"/>
    <w:rsid w:val="00A91A24"/>
    <w:rsid w:val="00AB1695"/>
    <w:rsid w:val="00AB51CA"/>
    <w:rsid w:val="00AC0E99"/>
    <w:rsid w:val="00AF1E67"/>
    <w:rsid w:val="00AF5046"/>
    <w:rsid w:val="00AF70D4"/>
    <w:rsid w:val="00B169A1"/>
    <w:rsid w:val="00B27724"/>
    <w:rsid w:val="00B33E0C"/>
    <w:rsid w:val="00B45FE9"/>
    <w:rsid w:val="00B55D49"/>
    <w:rsid w:val="00B65E97"/>
    <w:rsid w:val="00B84180"/>
    <w:rsid w:val="00B95A74"/>
    <w:rsid w:val="00BE63EA"/>
    <w:rsid w:val="00C42A3C"/>
    <w:rsid w:val="00C501E8"/>
    <w:rsid w:val="00C8169D"/>
    <w:rsid w:val="00CB1184"/>
    <w:rsid w:val="00CD2C6D"/>
    <w:rsid w:val="00CF1A0F"/>
    <w:rsid w:val="00D30E43"/>
    <w:rsid w:val="00D36252"/>
    <w:rsid w:val="00D4330B"/>
    <w:rsid w:val="00D460F1"/>
    <w:rsid w:val="00D51B44"/>
    <w:rsid w:val="00D532D7"/>
    <w:rsid w:val="00D6085D"/>
    <w:rsid w:val="00D66D57"/>
    <w:rsid w:val="00D81480"/>
    <w:rsid w:val="00DA2E40"/>
    <w:rsid w:val="00DA5BF8"/>
    <w:rsid w:val="00DC71AA"/>
    <w:rsid w:val="00DD2FAB"/>
    <w:rsid w:val="00DE627C"/>
    <w:rsid w:val="00DF1850"/>
    <w:rsid w:val="00E46E7E"/>
    <w:rsid w:val="00E95631"/>
    <w:rsid w:val="00E969BE"/>
    <w:rsid w:val="00ED504A"/>
    <w:rsid w:val="00F1173B"/>
    <w:rsid w:val="00F32DAB"/>
    <w:rsid w:val="00F45F2E"/>
    <w:rsid w:val="00F528C7"/>
    <w:rsid w:val="00F811C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2A2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9B1B1C"/>
    <w:rPr>
      <w:b/>
      <w:bCs/>
    </w:rPr>
  </w:style>
  <w:style w:type="character" w:customStyle="1" w:styleId="il">
    <w:name w:val="il"/>
    <w:basedOn w:val="DefaultParagraphFont"/>
    <w:rsid w:val="009B1B1C"/>
  </w:style>
  <w:style w:type="paragraph" w:styleId="NormalWeb">
    <w:name w:val="Normal (Web)"/>
    <w:basedOn w:val="Normal"/>
    <w:uiPriority w:val="99"/>
    <w:semiHidden/>
    <w:unhideWhenUsed/>
    <w:rsid w:val="009B1B1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styleId="Strong">
    <w:name w:val="Strong"/>
    <w:basedOn w:val="DefaultParagraphFont"/>
    <w:uiPriority w:val="22"/>
    <w:qFormat/>
    <w:rsid w:val="009B1B1C"/>
    <w:rPr>
      <w:b/>
      <w:bCs/>
    </w:rPr>
  </w:style>
  <w:style w:type="character" w:customStyle="1" w:styleId="il">
    <w:name w:val="il"/>
    <w:basedOn w:val="DefaultParagraphFont"/>
    <w:rsid w:val="009B1B1C"/>
  </w:style>
  <w:style w:type="paragraph" w:styleId="NormalWeb">
    <w:name w:val="Normal (Web)"/>
    <w:basedOn w:val="Normal"/>
    <w:uiPriority w:val="99"/>
    <w:semiHidden/>
    <w:unhideWhenUsed/>
    <w:rsid w:val="009B1B1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958">
      <w:bodyDiv w:val="1"/>
      <w:marLeft w:val="0"/>
      <w:marRight w:val="0"/>
      <w:marTop w:val="0"/>
      <w:marBottom w:val="0"/>
      <w:divBdr>
        <w:top w:val="none" w:sz="0" w:space="0" w:color="auto"/>
        <w:left w:val="none" w:sz="0" w:space="0" w:color="auto"/>
        <w:bottom w:val="none" w:sz="0" w:space="0" w:color="auto"/>
        <w:right w:val="none" w:sz="0" w:space="0" w:color="auto"/>
      </w:divBdr>
    </w:div>
    <w:div w:id="91710325">
      <w:bodyDiv w:val="1"/>
      <w:marLeft w:val="0"/>
      <w:marRight w:val="0"/>
      <w:marTop w:val="0"/>
      <w:marBottom w:val="0"/>
      <w:divBdr>
        <w:top w:val="none" w:sz="0" w:space="0" w:color="auto"/>
        <w:left w:val="none" w:sz="0" w:space="0" w:color="auto"/>
        <w:bottom w:val="none" w:sz="0" w:space="0" w:color="auto"/>
        <w:right w:val="none" w:sz="0" w:space="0" w:color="auto"/>
      </w:divBdr>
    </w:div>
    <w:div w:id="195822154">
      <w:bodyDiv w:val="1"/>
      <w:marLeft w:val="0"/>
      <w:marRight w:val="0"/>
      <w:marTop w:val="0"/>
      <w:marBottom w:val="0"/>
      <w:divBdr>
        <w:top w:val="none" w:sz="0" w:space="0" w:color="auto"/>
        <w:left w:val="none" w:sz="0" w:space="0" w:color="auto"/>
        <w:bottom w:val="none" w:sz="0" w:space="0" w:color="auto"/>
        <w:right w:val="none" w:sz="0" w:space="0" w:color="auto"/>
      </w:divBdr>
      <w:divsChild>
        <w:div w:id="145829825">
          <w:marLeft w:val="0"/>
          <w:marRight w:val="0"/>
          <w:marTop w:val="0"/>
          <w:marBottom w:val="0"/>
          <w:divBdr>
            <w:top w:val="none" w:sz="0" w:space="0" w:color="auto"/>
            <w:left w:val="none" w:sz="0" w:space="0" w:color="auto"/>
            <w:bottom w:val="none" w:sz="0" w:space="0" w:color="auto"/>
            <w:right w:val="none" w:sz="0" w:space="0" w:color="auto"/>
          </w:divBdr>
          <w:divsChild>
            <w:div w:id="352192369">
              <w:marLeft w:val="0"/>
              <w:marRight w:val="0"/>
              <w:marTop w:val="0"/>
              <w:marBottom w:val="0"/>
              <w:divBdr>
                <w:top w:val="none" w:sz="0" w:space="0" w:color="auto"/>
                <w:left w:val="none" w:sz="0" w:space="0" w:color="auto"/>
                <w:bottom w:val="none" w:sz="0" w:space="0" w:color="auto"/>
                <w:right w:val="none" w:sz="0" w:space="0" w:color="auto"/>
              </w:divBdr>
              <w:divsChild>
                <w:div w:id="727264980">
                  <w:marLeft w:val="0"/>
                  <w:marRight w:val="0"/>
                  <w:marTop w:val="0"/>
                  <w:marBottom w:val="0"/>
                  <w:divBdr>
                    <w:top w:val="none" w:sz="0" w:space="0" w:color="auto"/>
                    <w:left w:val="none" w:sz="0" w:space="0" w:color="auto"/>
                    <w:bottom w:val="none" w:sz="0" w:space="0" w:color="auto"/>
                    <w:right w:val="none" w:sz="0" w:space="0" w:color="auto"/>
                  </w:divBdr>
                  <w:divsChild>
                    <w:div w:id="1122504232">
                      <w:marLeft w:val="0"/>
                      <w:marRight w:val="0"/>
                      <w:marTop w:val="0"/>
                      <w:marBottom w:val="0"/>
                      <w:divBdr>
                        <w:top w:val="none" w:sz="0" w:space="0" w:color="auto"/>
                        <w:left w:val="none" w:sz="0" w:space="0" w:color="auto"/>
                        <w:bottom w:val="none" w:sz="0" w:space="0" w:color="auto"/>
                        <w:right w:val="none" w:sz="0" w:space="0" w:color="auto"/>
                      </w:divBdr>
                      <w:divsChild>
                        <w:div w:id="347947955">
                          <w:marLeft w:val="0"/>
                          <w:marRight w:val="0"/>
                          <w:marTop w:val="0"/>
                          <w:marBottom w:val="0"/>
                          <w:divBdr>
                            <w:top w:val="none" w:sz="0" w:space="0" w:color="auto"/>
                            <w:left w:val="none" w:sz="0" w:space="0" w:color="auto"/>
                            <w:bottom w:val="none" w:sz="0" w:space="0" w:color="auto"/>
                            <w:right w:val="none" w:sz="0" w:space="0" w:color="auto"/>
                          </w:divBdr>
                          <w:divsChild>
                            <w:div w:id="1506745970">
                              <w:marLeft w:val="0"/>
                              <w:marRight w:val="0"/>
                              <w:marTop w:val="0"/>
                              <w:marBottom w:val="0"/>
                              <w:divBdr>
                                <w:top w:val="none" w:sz="0" w:space="0" w:color="auto"/>
                                <w:left w:val="none" w:sz="0" w:space="0" w:color="auto"/>
                                <w:bottom w:val="none" w:sz="0" w:space="0" w:color="auto"/>
                                <w:right w:val="none" w:sz="0" w:space="0" w:color="auto"/>
                              </w:divBdr>
                              <w:divsChild>
                                <w:div w:id="1883445509">
                                  <w:marLeft w:val="0"/>
                                  <w:marRight w:val="0"/>
                                  <w:marTop w:val="0"/>
                                  <w:marBottom w:val="0"/>
                                  <w:divBdr>
                                    <w:top w:val="none" w:sz="0" w:space="0" w:color="auto"/>
                                    <w:left w:val="none" w:sz="0" w:space="0" w:color="auto"/>
                                    <w:bottom w:val="none" w:sz="0" w:space="0" w:color="auto"/>
                                    <w:right w:val="none" w:sz="0" w:space="0" w:color="auto"/>
                                  </w:divBdr>
                                  <w:divsChild>
                                    <w:div w:id="310912319">
                                      <w:marLeft w:val="0"/>
                                      <w:marRight w:val="0"/>
                                      <w:marTop w:val="0"/>
                                      <w:marBottom w:val="0"/>
                                      <w:divBdr>
                                        <w:top w:val="none" w:sz="0" w:space="0" w:color="auto"/>
                                        <w:left w:val="none" w:sz="0" w:space="0" w:color="auto"/>
                                        <w:bottom w:val="none" w:sz="0" w:space="0" w:color="auto"/>
                                        <w:right w:val="none" w:sz="0" w:space="0" w:color="auto"/>
                                      </w:divBdr>
                                      <w:divsChild>
                                        <w:div w:id="581330424">
                                          <w:marLeft w:val="0"/>
                                          <w:marRight w:val="0"/>
                                          <w:marTop w:val="0"/>
                                          <w:marBottom w:val="0"/>
                                          <w:divBdr>
                                            <w:top w:val="none" w:sz="0" w:space="0" w:color="auto"/>
                                            <w:left w:val="none" w:sz="0" w:space="0" w:color="auto"/>
                                            <w:bottom w:val="none" w:sz="0" w:space="0" w:color="auto"/>
                                            <w:right w:val="none" w:sz="0" w:space="0" w:color="auto"/>
                                          </w:divBdr>
                                          <w:divsChild>
                                            <w:div w:id="1250382614">
                                              <w:marLeft w:val="0"/>
                                              <w:marRight w:val="0"/>
                                              <w:marTop w:val="0"/>
                                              <w:marBottom w:val="0"/>
                                              <w:divBdr>
                                                <w:top w:val="none" w:sz="0" w:space="0" w:color="auto"/>
                                                <w:left w:val="none" w:sz="0" w:space="0" w:color="auto"/>
                                                <w:bottom w:val="none" w:sz="0" w:space="0" w:color="auto"/>
                                                <w:right w:val="none" w:sz="0" w:space="0" w:color="auto"/>
                                              </w:divBdr>
                                              <w:divsChild>
                                                <w:div w:id="574241798">
                                                  <w:marLeft w:val="0"/>
                                                  <w:marRight w:val="0"/>
                                                  <w:marTop w:val="0"/>
                                                  <w:marBottom w:val="0"/>
                                                  <w:divBdr>
                                                    <w:top w:val="none" w:sz="0" w:space="0" w:color="auto"/>
                                                    <w:left w:val="none" w:sz="0" w:space="0" w:color="auto"/>
                                                    <w:bottom w:val="none" w:sz="0" w:space="0" w:color="auto"/>
                                                    <w:right w:val="none" w:sz="0" w:space="0" w:color="auto"/>
                                                  </w:divBdr>
                                                  <w:divsChild>
                                                    <w:div w:id="854809681">
                                                      <w:marLeft w:val="0"/>
                                                      <w:marRight w:val="0"/>
                                                      <w:marTop w:val="0"/>
                                                      <w:marBottom w:val="0"/>
                                                      <w:divBdr>
                                                        <w:top w:val="none" w:sz="0" w:space="0" w:color="auto"/>
                                                        <w:left w:val="none" w:sz="0" w:space="0" w:color="auto"/>
                                                        <w:bottom w:val="none" w:sz="0" w:space="0" w:color="auto"/>
                                                        <w:right w:val="none" w:sz="0" w:space="0" w:color="auto"/>
                                                      </w:divBdr>
                                                      <w:divsChild>
                                                        <w:div w:id="1867208975">
                                                          <w:marLeft w:val="0"/>
                                                          <w:marRight w:val="0"/>
                                                          <w:marTop w:val="0"/>
                                                          <w:marBottom w:val="0"/>
                                                          <w:divBdr>
                                                            <w:top w:val="none" w:sz="0" w:space="0" w:color="auto"/>
                                                            <w:left w:val="none" w:sz="0" w:space="0" w:color="auto"/>
                                                            <w:bottom w:val="none" w:sz="0" w:space="0" w:color="auto"/>
                                                            <w:right w:val="none" w:sz="0" w:space="0" w:color="auto"/>
                                                          </w:divBdr>
                                                          <w:divsChild>
                                                            <w:div w:id="1135678878">
                                                              <w:marLeft w:val="0"/>
                                                              <w:marRight w:val="0"/>
                                                              <w:marTop w:val="0"/>
                                                              <w:marBottom w:val="0"/>
                                                              <w:divBdr>
                                                                <w:top w:val="none" w:sz="0" w:space="0" w:color="auto"/>
                                                                <w:left w:val="none" w:sz="0" w:space="0" w:color="auto"/>
                                                                <w:bottom w:val="none" w:sz="0" w:space="0" w:color="auto"/>
                                                                <w:right w:val="none" w:sz="0" w:space="0" w:color="auto"/>
                                                              </w:divBdr>
                                                              <w:divsChild>
                                                                <w:div w:id="996764591">
                                                                  <w:marLeft w:val="0"/>
                                                                  <w:marRight w:val="0"/>
                                                                  <w:marTop w:val="0"/>
                                                                  <w:marBottom w:val="0"/>
                                                                  <w:divBdr>
                                                                    <w:top w:val="none" w:sz="0" w:space="0" w:color="auto"/>
                                                                    <w:left w:val="none" w:sz="0" w:space="0" w:color="auto"/>
                                                                    <w:bottom w:val="none" w:sz="0" w:space="0" w:color="auto"/>
                                                                    <w:right w:val="none" w:sz="0" w:space="0" w:color="auto"/>
                                                                  </w:divBdr>
                                                                  <w:divsChild>
                                                                    <w:div w:id="1391268039">
                                                                      <w:marLeft w:val="0"/>
                                                                      <w:marRight w:val="0"/>
                                                                      <w:marTop w:val="0"/>
                                                                      <w:marBottom w:val="0"/>
                                                                      <w:divBdr>
                                                                        <w:top w:val="none" w:sz="0" w:space="0" w:color="auto"/>
                                                                        <w:left w:val="none" w:sz="0" w:space="0" w:color="auto"/>
                                                                        <w:bottom w:val="none" w:sz="0" w:space="0" w:color="auto"/>
                                                                        <w:right w:val="none" w:sz="0" w:space="0" w:color="auto"/>
                                                                      </w:divBdr>
                                                                      <w:divsChild>
                                                                        <w:div w:id="1589192902">
                                                                          <w:marLeft w:val="0"/>
                                                                          <w:marRight w:val="0"/>
                                                                          <w:marTop w:val="0"/>
                                                                          <w:marBottom w:val="0"/>
                                                                          <w:divBdr>
                                                                            <w:top w:val="none" w:sz="0" w:space="0" w:color="auto"/>
                                                                            <w:left w:val="none" w:sz="0" w:space="0" w:color="auto"/>
                                                                            <w:bottom w:val="none" w:sz="0" w:space="0" w:color="auto"/>
                                                                            <w:right w:val="none" w:sz="0" w:space="0" w:color="auto"/>
                                                                          </w:divBdr>
                                                                          <w:divsChild>
                                                                            <w:div w:id="1393041146">
                                                                              <w:marLeft w:val="0"/>
                                                                              <w:marRight w:val="0"/>
                                                                              <w:marTop w:val="0"/>
                                                                              <w:marBottom w:val="0"/>
                                                                              <w:divBdr>
                                                                                <w:top w:val="none" w:sz="0" w:space="0" w:color="auto"/>
                                                                                <w:left w:val="none" w:sz="0" w:space="0" w:color="auto"/>
                                                                                <w:bottom w:val="none" w:sz="0" w:space="0" w:color="auto"/>
                                                                                <w:right w:val="none" w:sz="0" w:space="0" w:color="auto"/>
                                                                              </w:divBdr>
                                                                              <w:divsChild>
                                                                                <w:div w:id="304355899">
                                                                                  <w:marLeft w:val="0"/>
                                                                                  <w:marRight w:val="0"/>
                                                                                  <w:marTop w:val="0"/>
                                                                                  <w:marBottom w:val="0"/>
                                                                                  <w:divBdr>
                                                                                    <w:top w:val="none" w:sz="0" w:space="0" w:color="auto"/>
                                                                                    <w:left w:val="none" w:sz="0" w:space="0" w:color="auto"/>
                                                                                    <w:bottom w:val="none" w:sz="0" w:space="0" w:color="auto"/>
                                                                                    <w:right w:val="none" w:sz="0" w:space="0" w:color="auto"/>
                                                                                  </w:divBdr>
                                                                                  <w:divsChild>
                                                                                    <w:div w:id="904873352">
                                                                                      <w:marLeft w:val="0"/>
                                                                                      <w:marRight w:val="0"/>
                                                                                      <w:marTop w:val="0"/>
                                                                                      <w:marBottom w:val="0"/>
                                                                                      <w:divBdr>
                                                                                        <w:top w:val="none" w:sz="0" w:space="0" w:color="auto"/>
                                                                                        <w:left w:val="none" w:sz="0" w:space="0" w:color="auto"/>
                                                                                        <w:bottom w:val="none" w:sz="0" w:space="0" w:color="auto"/>
                                                                                        <w:right w:val="none" w:sz="0" w:space="0" w:color="auto"/>
                                                                                      </w:divBdr>
                                                                                      <w:divsChild>
                                                                                        <w:div w:id="947810840">
                                                                                          <w:marLeft w:val="0"/>
                                                                                          <w:marRight w:val="0"/>
                                                                                          <w:marTop w:val="0"/>
                                                                                          <w:marBottom w:val="0"/>
                                                                                          <w:divBdr>
                                                                                            <w:top w:val="none" w:sz="0" w:space="0" w:color="auto"/>
                                                                                            <w:left w:val="none" w:sz="0" w:space="0" w:color="auto"/>
                                                                                            <w:bottom w:val="none" w:sz="0" w:space="0" w:color="auto"/>
                                                                                            <w:right w:val="none" w:sz="0" w:space="0" w:color="auto"/>
                                                                                          </w:divBdr>
                                                                                          <w:divsChild>
                                                                                            <w:div w:id="44186625">
                                                                                              <w:marLeft w:val="0"/>
                                                                                              <w:marRight w:val="0"/>
                                                                                              <w:marTop w:val="0"/>
                                                                                              <w:marBottom w:val="0"/>
                                                                                              <w:divBdr>
                                                                                                <w:top w:val="none" w:sz="0" w:space="0" w:color="auto"/>
                                                                                                <w:left w:val="none" w:sz="0" w:space="0" w:color="auto"/>
                                                                                                <w:bottom w:val="none" w:sz="0" w:space="0" w:color="auto"/>
                                                                                                <w:right w:val="none" w:sz="0" w:space="0" w:color="auto"/>
                                                                                              </w:divBdr>
                                                                                              <w:divsChild>
                                                                                                <w:div w:id="25837604">
                                                                                                  <w:marLeft w:val="0"/>
                                                                                                  <w:marRight w:val="0"/>
                                                                                                  <w:marTop w:val="0"/>
                                                                                                  <w:marBottom w:val="0"/>
                                                                                                  <w:divBdr>
                                                                                                    <w:top w:val="none" w:sz="0" w:space="0" w:color="auto"/>
                                                                                                    <w:left w:val="none" w:sz="0" w:space="0" w:color="auto"/>
                                                                                                    <w:bottom w:val="none" w:sz="0" w:space="0" w:color="auto"/>
                                                                                                    <w:right w:val="none" w:sz="0" w:space="0" w:color="auto"/>
                                                                                                  </w:divBdr>
                                                                                                  <w:divsChild>
                                                                                                    <w:div w:id="1810127178">
                                                                                                      <w:marLeft w:val="0"/>
                                                                                                      <w:marRight w:val="0"/>
                                                                                                      <w:marTop w:val="0"/>
                                                                                                      <w:marBottom w:val="0"/>
                                                                                                      <w:divBdr>
                                                                                                        <w:top w:val="none" w:sz="0" w:space="0" w:color="auto"/>
                                                                                                        <w:left w:val="none" w:sz="0" w:space="0" w:color="auto"/>
                                                                                                        <w:bottom w:val="none" w:sz="0" w:space="0" w:color="auto"/>
                                                                                                        <w:right w:val="none" w:sz="0" w:space="0" w:color="auto"/>
                                                                                                      </w:divBdr>
                                                                                                      <w:divsChild>
                                                                                                        <w:div w:id="16370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690">
                                                                                                  <w:marLeft w:val="0"/>
                                                                                                  <w:marRight w:val="0"/>
                                                                                                  <w:marTop w:val="0"/>
                                                                                                  <w:marBottom w:val="0"/>
                                                                                                  <w:divBdr>
                                                                                                    <w:top w:val="none" w:sz="0" w:space="0" w:color="auto"/>
                                                                                                    <w:left w:val="none" w:sz="0" w:space="0" w:color="auto"/>
                                                                                                    <w:bottom w:val="none" w:sz="0" w:space="0" w:color="auto"/>
                                                                                                    <w:right w:val="none" w:sz="0" w:space="0" w:color="auto"/>
                                                                                                  </w:divBdr>
                                                                                                </w:div>
                                                                                                <w:div w:id="346374128">
                                                                                                  <w:marLeft w:val="0"/>
                                                                                                  <w:marRight w:val="0"/>
                                                                                                  <w:marTop w:val="0"/>
                                                                                                  <w:marBottom w:val="0"/>
                                                                                                  <w:divBdr>
                                                                                                    <w:top w:val="none" w:sz="0" w:space="0" w:color="auto"/>
                                                                                                    <w:left w:val="none" w:sz="0" w:space="0" w:color="auto"/>
                                                                                                    <w:bottom w:val="none" w:sz="0" w:space="0" w:color="auto"/>
                                                                                                    <w:right w:val="none" w:sz="0" w:space="0" w:color="auto"/>
                                                                                                  </w:divBdr>
                                                                                                </w:div>
                                                                                              </w:divsChild>
                                                                                            </w:div>
                                                                                            <w:div w:id="453908242">
                                                                                              <w:marLeft w:val="0"/>
                                                                                              <w:marRight w:val="0"/>
                                                                                              <w:marTop w:val="0"/>
                                                                                              <w:marBottom w:val="0"/>
                                                                                              <w:divBdr>
                                                                                                <w:top w:val="none" w:sz="0" w:space="0" w:color="auto"/>
                                                                                                <w:left w:val="none" w:sz="0" w:space="0" w:color="auto"/>
                                                                                                <w:bottom w:val="none" w:sz="0" w:space="0" w:color="auto"/>
                                                                                                <w:right w:val="none" w:sz="0" w:space="0" w:color="auto"/>
                                                                                              </w:divBdr>
                                                                                            </w:div>
                                                                                            <w:div w:id="684330452">
                                                                                              <w:marLeft w:val="0"/>
                                                                                              <w:marRight w:val="0"/>
                                                                                              <w:marTop w:val="0"/>
                                                                                              <w:marBottom w:val="0"/>
                                                                                              <w:divBdr>
                                                                                                <w:top w:val="none" w:sz="0" w:space="0" w:color="auto"/>
                                                                                                <w:left w:val="none" w:sz="0" w:space="0" w:color="auto"/>
                                                                                                <w:bottom w:val="none" w:sz="0" w:space="0" w:color="auto"/>
                                                                                                <w:right w:val="none" w:sz="0" w:space="0" w:color="auto"/>
                                                                                              </w:divBdr>
                                                                                            </w:div>
                                                                                            <w:div w:id="20240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890688">
      <w:bodyDiv w:val="1"/>
      <w:marLeft w:val="0"/>
      <w:marRight w:val="0"/>
      <w:marTop w:val="0"/>
      <w:marBottom w:val="0"/>
      <w:divBdr>
        <w:top w:val="none" w:sz="0" w:space="0" w:color="auto"/>
        <w:left w:val="none" w:sz="0" w:space="0" w:color="auto"/>
        <w:bottom w:val="none" w:sz="0" w:space="0" w:color="auto"/>
        <w:right w:val="none" w:sz="0" w:space="0" w:color="auto"/>
      </w:divBdr>
    </w:div>
    <w:div w:id="1680113127">
      <w:bodyDiv w:val="1"/>
      <w:marLeft w:val="0"/>
      <w:marRight w:val="0"/>
      <w:marTop w:val="0"/>
      <w:marBottom w:val="0"/>
      <w:divBdr>
        <w:top w:val="none" w:sz="0" w:space="0" w:color="auto"/>
        <w:left w:val="none" w:sz="0" w:space="0" w:color="auto"/>
        <w:bottom w:val="none" w:sz="0" w:space="0" w:color="auto"/>
        <w:right w:val="none" w:sz="0" w:space="0" w:color="auto"/>
      </w:divBdr>
      <w:divsChild>
        <w:div w:id="769080610">
          <w:marLeft w:val="0"/>
          <w:marRight w:val="0"/>
          <w:marTop w:val="0"/>
          <w:marBottom w:val="0"/>
          <w:divBdr>
            <w:top w:val="none" w:sz="0" w:space="0" w:color="auto"/>
            <w:left w:val="none" w:sz="0" w:space="0" w:color="auto"/>
            <w:bottom w:val="none" w:sz="0" w:space="0" w:color="auto"/>
            <w:right w:val="none" w:sz="0" w:space="0" w:color="auto"/>
          </w:divBdr>
        </w:div>
      </w:divsChild>
    </w:div>
    <w:div w:id="1872066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abroo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abr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Perry</dc:creator>
  <cp:keywords/>
  <dc:description/>
  <cp:lastModifiedBy>Windows User</cp:lastModifiedBy>
  <cp:revision>6</cp:revision>
  <dcterms:created xsi:type="dcterms:W3CDTF">2013-06-28T22:00:00Z</dcterms:created>
  <dcterms:modified xsi:type="dcterms:W3CDTF">2013-06-30T23:50:00Z</dcterms:modified>
</cp:coreProperties>
</file>